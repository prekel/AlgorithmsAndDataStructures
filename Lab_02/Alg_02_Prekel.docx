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01E5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Федеральное государственное автономное</w:t>
      </w:r>
    </w:p>
    <w:p w14:paraId="31147DC4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образовательное учреждение</w:t>
      </w:r>
    </w:p>
    <w:p w14:paraId="7A299E4B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высшего образования</w:t>
      </w:r>
    </w:p>
    <w:p w14:paraId="29AA9823" w14:textId="77777777" w:rsidR="004548F0" w:rsidRPr="00E116B4" w:rsidRDefault="00E116B4">
      <w:pPr>
        <w:pStyle w:val="TypeForHelpTitlePageCenter"/>
        <w:rPr>
          <w:lang w:val="ru-RU"/>
        </w:rPr>
      </w:pPr>
      <w:r w:rsidRPr="00E116B4">
        <w:rPr>
          <w:lang w:val="ru-RU"/>
        </w:rPr>
        <w:t>«СИБИРСКИЙ ФЕДЕРАЛЬНЫЙ УНИВЕРСИТЕТ»</w:t>
      </w:r>
    </w:p>
    <w:p w14:paraId="109B37FB" w14:textId="77777777" w:rsidR="004548F0" w:rsidRPr="00E116B4" w:rsidRDefault="004548F0">
      <w:pPr>
        <w:pStyle w:val="TypeForHelpTitlePageCenter"/>
        <w:rPr>
          <w:lang w:val="ru-RU"/>
        </w:rPr>
      </w:pPr>
    </w:p>
    <w:p w14:paraId="2DBF53AE" w14:textId="77777777" w:rsidR="004548F0" w:rsidRPr="00E116B4" w:rsidRDefault="00E116B4">
      <w:pPr>
        <w:pStyle w:val="DepartmentAndSubject"/>
        <w:rPr>
          <w:lang w:val="ru-RU"/>
        </w:rPr>
      </w:pPr>
      <w:r w:rsidRPr="00E116B4">
        <w:rPr>
          <w:lang w:val="ru-RU"/>
        </w:rPr>
        <w:t>Институт Космических и информационных технологий</w:t>
      </w:r>
    </w:p>
    <w:p w14:paraId="1FF9F63B" w14:textId="77777777" w:rsidR="004548F0" w:rsidRPr="00E116B4" w:rsidRDefault="00E116B4">
      <w:pPr>
        <w:pStyle w:val="Subscript"/>
        <w:rPr>
          <w:lang w:val="ru-RU"/>
        </w:rPr>
      </w:pPr>
      <w:r w:rsidRPr="00E116B4">
        <w:rPr>
          <w:lang w:val="ru-RU"/>
        </w:rPr>
        <w:t>институт</w:t>
      </w:r>
    </w:p>
    <w:p w14:paraId="5367FBDE" w14:textId="77777777" w:rsidR="004548F0" w:rsidRPr="00E116B4" w:rsidRDefault="00E116B4">
      <w:pPr>
        <w:pStyle w:val="DepartmentAndSubject"/>
        <w:rPr>
          <w:lang w:val="ru-RU"/>
        </w:rPr>
      </w:pPr>
      <w:r w:rsidRPr="00E116B4">
        <w:rPr>
          <w:lang w:val="ru-RU"/>
        </w:rPr>
        <w:t>Кафедра «Информатика»</w:t>
      </w:r>
    </w:p>
    <w:p w14:paraId="57364399" w14:textId="77777777" w:rsidR="004548F0" w:rsidRPr="00E116B4" w:rsidRDefault="00E116B4">
      <w:pPr>
        <w:pStyle w:val="Subscript"/>
        <w:rPr>
          <w:lang w:val="ru-RU"/>
        </w:rPr>
      </w:pPr>
      <w:r w:rsidRPr="00E116B4">
        <w:rPr>
          <w:lang w:val="ru-RU"/>
        </w:rPr>
        <w:t>кафедра</w:t>
      </w:r>
    </w:p>
    <w:p w14:paraId="57CC1727" w14:textId="77777777" w:rsidR="004548F0" w:rsidRPr="00E116B4" w:rsidRDefault="004548F0">
      <w:pPr>
        <w:pStyle w:val="TypeForHelpTitlePageCenter"/>
        <w:rPr>
          <w:lang w:val="ru-RU"/>
        </w:rPr>
      </w:pPr>
    </w:p>
    <w:p w14:paraId="4BA11373" w14:textId="77777777" w:rsidR="004548F0" w:rsidRPr="00E116B4" w:rsidRDefault="004548F0">
      <w:pPr>
        <w:pStyle w:val="TypeForHelpTitlePageCenter"/>
        <w:rPr>
          <w:lang w:val="ru-RU"/>
        </w:rPr>
      </w:pPr>
    </w:p>
    <w:p w14:paraId="7D740C46" w14:textId="77777777" w:rsidR="004548F0" w:rsidRPr="00E116B4" w:rsidRDefault="004548F0">
      <w:pPr>
        <w:pStyle w:val="TypeForHelpTitlePageCenter"/>
        <w:rPr>
          <w:lang w:val="ru-RU"/>
        </w:rPr>
      </w:pPr>
    </w:p>
    <w:p w14:paraId="6807D00A" w14:textId="77777777" w:rsidR="004548F0" w:rsidRPr="00E116B4" w:rsidRDefault="004548F0">
      <w:pPr>
        <w:pStyle w:val="TypeForHelpTitlePageCenter"/>
        <w:rPr>
          <w:lang w:val="ru-RU"/>
        </w:rPr>
      </w:pPr>
    </w:p>
    <w:p w14:paraId="0EC4FE28" w14:textId="77777777" w:rsidR="004548F0" w:rsidRPr="00E116B4" w:rsidRDefault="004548F0">
      <w:pPr>
        <w:pStyle w:val="TypeForHelpTitlePageCenter"/>
        <w:rPr>
          <w:lang w:val="ru-RU"/>
        </w:rPr>
      </w:pPr>
    </w:p>
    <w:p w14:paraId="3656F4F0" w14:textId="77777777" w:rsidR="004548F0" w:rsidRPr="00E116B4" w:rsidRDefault="004548F0">
      <w:pPr>
        <w:pStyle w:val="TypeForHelpTitlePageCenter"/>
        <w:rPr>
          <w:lang w:val="ru-RU"/>
        </w:rPr>
      </w:pPr>
    </w:p>
    <w:p w14:paraId="40FF5BB3" w14:textId="77777777" w:rsidR="004548F0" w:rsidRPr="00E116B4" w:rsidRDefault="004548F0">
      <w:pPr>
        <w:pStyle w:val="TypeForHelpTitlePageCenter"/>
        <w:rPr>
          <w:lang w:val="ru-RU"/>
        </w:rPr>
      </w:pPr>
    </w:p>
    <w:p w14:paraId="1F6DCAEE" w14:textId="77777777" w:rsidR="004548F0" w:rsidRPr="00E116B4" w:rsidRDefault="004548F0">
      <w:pPr>
        <w:pStyle w:val="TypeForHelpTitlePageCenter"/>
        <w:rPr>
          <w:lang w:val="ru-RU"/>
        </w:rPr>
      </w:pPr>
    </w:p>
    <w:p w14:paraId="520ECB53" w14:textId="77777777" w:rsidR="004548F0" w:rsidRPr="00E116B4" w:rsidRDefault="004548F0">
      <w:pPr>
        <w:pStyle w:val="TypeForHelpTitlePageCenter"/>
        <w:rPr>
          <w:lang w:val="ru-RU"/>
        </w:rPr>
      </w:pPr>
    </w:p>
    <w:p w14:paraId="1C9B1834" w14:textId="77777777" w:rsidR="004548F0" w:rsidRPr="00E116B4" w:rsidRDefault="00E116B4">
      <w:pPr>
        <w:pStyle w:val="JobTitle"/>
        <w:rPr>
          <w:lang w:val="ru-RU"/>
        </w:rPr>
      </w:pPr>
      <w:r w:rsidRPr="00E116B4">
        <w:rPr>
          <w:lang w:val="ru-RU"/>
        </w:rPr>
        <w:t>ОТЧЕТ О ПРАКТИЧЕСКОЙ РАБОТЕ</w:t>
      </w:r>
    </w:p>
    <w:p w14:paraId="04FC4FB2" w14:textId="77777777" w:rsidR="004548F0" w:rsidRPr="00E116B4" w:rsidRDefault="004548F0">
      <w:pPr>
        <w:pStyle w:val="TypeForHelpTitlePageCenter"/>
        <w:rPr>
          <w:lang w:val="ru-RU"/>
        </w:rPr>
      </w:pPr>
    </w:p>
    <w:p w14:paraId="5E8A1A1B" w14:textId="77777777" w:rsidR="004548F0" w:rsidRDefault="00E116B4">
      <w:pPr>
        <w:pStyle w:val="DepartmentAndSubject"/>
      </w:pPr>
      <w:r>
        <w:t>Задание 2 - Алгоритмы поиска значений</w:t>
      </w:r>
    </w:p>
    <w:p w14:paraId="731871B8" w14:textId="77777777" w:rsidR="004548F0" w:rsidRDefault="00E116B4">
      <w:pPr>
        <w:pStyle w:val="Subscript"/>
      </w:pPr>
      <w:r>
        <w:t>тема</w:t>
      </w:r>
    </w:p>
    <w:p w14:paraId="0BCF9FFA" w14:textId="77777777" w:rsidR="004548F0" w:rsidRDefault="004548F0">
      <w:pPr>
        <w:pStyle w:val="TypeForHelpTitlePageCenter"/>
      </w:pPr>
    </w:p>
    <w:p w14:paraId="3738DE50" w14:textId="77777777" w:rsidR="004548F0" w:rsidRDefault="004548F0">
      <w:pPr>
        <w:pStyle w:val="TypeForHelpTitlePageCenter"/>
      </w:pPr>
    </w:p>
    <w:p w14:paraId="1BB56826" w14:textId="77777777" w:rsidR="004548F0" w:rsidRDefault="004548F0">
      <w:pPr>
        <w:pStyle w:val="TypeForHelpTitlePageCenter"/>
      </w:pPr>
    </w:p>
    <w:p w14:paraId="19693F6A" w14:textId="77777777" w:rsidR="004548F0" w:rsidRDefault="004548F0">
      <w:pPr>
        <w:pStyle w:val="TypeForHelpTitlePageCenter"/>
      </w:pPr>
    </w:p>
    <w:p w14:paraId="75B29587" w14:textId="77777777" w:rsidR="004548F0" w:rsidRDefault="004548F0">
      <w:pPr>
        <w:pStyle w:val="TypeForHelpTitlePageCenter"/>
      </w:pPr>
    </w:p>
    <w:p w14:paraId="5F1F5BF2" w14:textId="77777777" w:rsidR="004548F0" w:rsidRDefault="004548F0">
      <w:pPr>
        <w:pStyle w:val="TypeForHelpTitlePageCenter"/>
      </w:pPr>
    </w:p>
    <w:p w14:paraId="51172F26" w14:textId="77777777" w:rsidR="004548F0" w:rsidRDefault="004548F0">
      <w:pPr>
        <w:pStyle w:val="TypeForHelpTitlePageCenter"/>
      </w:pPr>
    </w:p>
    <w:p w14:paraId="0178B5A7" w14:textId="77777777" w:rsidR="004548F0" w:rsidRDefault="004548F0">
      <w:pPr>
        <w:pStyle w:val="TypeForHelpTitlePageCenter"/>
      </w:pPr>
    </w:p>
    <w:p w14:paraId="0EDD69EA" w14:textId="77777777" w:rsidR="004548F0" w:rsidRDefault="004548F0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1701"/>
        <w:gridCol w:w="3213"/>
      </w:tblGrid>
      <w:tr w:rsidR="004548F0" w14:paraId="798A2A2F" w14:textId="77777777">
        <w:tc>
          <w:tcPr>
            <w:tcW w:w="4927" w:type="dxa"/>
          </w:tcPr>
          <w:p w14:paraId="5F34E9DC" w14:textId="77777777" w:rsidR="004548F0" w:rsidRDefault="00E116B4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0BFC7694" w14:textId="77777777" w:rsidR="004548F0" w:rsidRDefault="00E116B4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F5DB8DF" w14:textId="77777777" w:rsidR="004548F0" w:rsidRDefault="00E116B4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4548F0" w14:paraId="715A0C72" w14:textId="77777777">
        <w:tc>
          <w:tcPr>
            <w:tcW w:w="4927" w:type="dxa"/>
          </w:tcPr>
          <w:p w14:paraId="448151EC" w14:textId="77777777" w:rsidR="004548F0" w:rsidRDefault="00E116B4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3030A686" w14:textId="77777777" w:rsidR="004548F0" w:rsidRDefault="00E116B4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557129B6" w14:textId="77777777" w:rsidR="004548F0" w:rsidRDefault="00E116B4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4548F0" w14:paraId="6751E265" w14:textId="77777777">
        <w:tc>
          <w:tcPr>
            <w:tcW w:w="4927" w:type="dxa"/>
          </w:tcPr>
          <w:p w14:paraId="269C6FBF" w14:textId="77777777" w:rsidR="004548F0" w:rsidRDefault="00E116B4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5A77AF74" w14:textId="77777777" w:rsidR="004548F0" w:rsidRDefault="00E116B4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3C92D067" w14:textId="77777777" w:rsidR="004548F0" w:rsidRDefault="00E116B4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4548F0" w14:paraId="0A76DE9A" w14:textId="77777777">
        <w:tc>
          <w:tcPr>
            <w:tcW w:w="4927" w:type="dxa"/>
          </w:tcPr>
          <w:p w14:paraId="4B673ADF" w14:textId="77777777" w:rsidR="004548F0" w:rsidRDefault="00E116B4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524A525B" w14:textId="77777777" w:rsidR="004548F0" w:rsidRDefault="00E116B4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84642A1" w14:textId="77777777" w:rsidR="004548F0" w:rsidRDefault="00E116B4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0D4671B2" w14:textId="77777777" w:rsidR="004548F0" w:rsidRDefault="004548F0">
      <w:pPr>
        <w:pStyle w:val="TypeForHelpTitlePageCenter"/>
      </w:pPr>
    </w:p>
    <w:p w14:paraId="62847288" w14:textId="77777777" w:rsidR="004548F0" w:rsidRDefault="004548F0">
      <w:pPr>
        <w:pStyle w:val="TypeForHelpTitlePageCenter"/>
      </w:pPr>
    </w:p>
    <w:p w14:paraId="0E2AC671" w14:textId="77777777" w:rsidR="004548F0" w:rsidRDefault="004548F0">
      <w:pPr>
        <w:pStyle w:val="TypeForHelpTitlePageCenter"/>
      </w:pPr>
    </w:p>
    <w:p w14:paraId="1A0B9A45" w14:textId="77777777" w:rsidR="004548F0" w:rsidRDefault="004548F0">
      <w:pPr>
        <w:pStyle w:val="TypeForHelpTitlePageCenter"/>
      </w:pPr>
    </w:p>
    <w:p w14:paraId="4A2A0BE7" w14:textId="77777777" w:rsidR="004548F0" w:rsidRDefault="004548F0">
      <w:pPr>
        <w:pStyle w:val="TypeForHelpTitlePageCenter"/>
      </w:pPr>
    </w:p>
    <w:p w14:paraId="4A1777A8" w14:textId="77777777" w:rsidR="004548F0" w:rsidRDefault="004548F0">
      <w:pPr>
        <w:pStyle w:val="TypeForHelpTitlePageCenter"/>
      </w:pPr>
    </w:p>
    <w:p w14:paraId="0156409A" w14:textId="77777777" w:rsidR="004548F0" w:rsidRDefault="004548F0">
      <w:pPr>
        <w:pStyle w:val="TypeForHelpTitlePageCenter"/>
      </w:pPr>
    </w:p>
    <w:p w14:paraId="64F8FBE1" w14:textId="77777777" w:rsidR="004548F0" w:rsidRDefault="004548F0">
      <w:pPr>
        <w:pStyle w:val="TypeForHelpTitlePageCenter"/>
      </w:pPr>
    </w:p>
    <w:p w14:paraId="3EE3DFD3" w14:textId="77777777" w:rsidR="004548F0" w:rsidRDefault="004548F0">
      <w:pPr>
        <w:pStyle w:val="TypeForHelpTitlePageCenter"/>
      </w:pPr>
    </w:p>
    <w:p w14:paraId="470E74F9" w14:textId="77777777" w:rsidR="004548F0" w:rsidRDefault="00E116B4">
      <w:pPr>
        <w:pStyle w:val="TypeForHelpTitlePageCenter"/>
      </w:pPr>
      <w:r>
        <w:t>Красноярск 2020</w:t>
      </w:r>
    </w:p>
    <w:p w14:paraId="10AA4DB3" w14:textId="77777777" w:rsidR="004548F0" w:rsidRDefault="00E116B4">
      <w:pPr>
        <w:pStyle w:val="Heading1"/>
      </w:pPr>
      <w:r>
        <w:lastRenderedPageBreak/>
        <w:t>1 Цель работы с постановкой задачи</w:t>
      </w:r>
    </w:p>
    <w:p w14:paraId="70738C50" w14:textId="77777777" w:rsidR="004548F0" w:rsidRDefault="00E116B4">
      <w:pPr>
        <w:pStyle w:val="Heading2"/>
      </w:pPr>
      <w:r>
        <w:t>1.1 Цель работы</w:t>
      </w:r>
    </w:p>
    <w:p w14:paraId="1BDAD36C" w14:textId="77777777" w:rsidR="004548F0" w:rsidRDefault="00E116B4">
      <w:r>
        <w:t>Алгоритмы поиска значений.</w:t>
      </w:r>
    </w:p>
    <w:p w14:paraId="34EDA18A" w14:textId="77777777" w:rsidR="004548F0" w:rsidRDefault="00E116B4">
      <w:pPr>
        <w:pStyle w:val="Heading2"/>
      </w:pPr>
      <w:r>
        <w:t>1.2 Задача работы</w:t>
      </w:r>
    </w:p>
    <w:p w14:paraId="1B5AF3AA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Реализовать в программе два алгоритма (по выбору студента) из указанных ниже:</w:t>
      </w:r>
    </w:p>
    <w:p w14:paraId="0B429402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а) алгоритм поиска минимального (или максимального) значения,</w:t>
      </w:r>
    </w:p>
    <w:p w14:paraId="1434BCA3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б) алгоритм поиска моды,</w:t>
      </w:r>
    </w:p>
    <w:p w14:paraId="46357DA0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в) алгоритм поиска медианы,</w:t>
      </w:r>
    </w:p>
    <w:p w14:paraId="0D2136C0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г) алгоритм поиска среднего значения,</w:t>
      </w:r>
    </w:p>
    <w:p w14:paraId="4E3E0C23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д) алгоритм поиска значения, равного заданному.</w:t>
      </w:r>
    </w:p>
    <w:p w14:paraId="3D6470E2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Сравнить эффективность реализованных алгоритмов по времени их выполнения.</w:t>
      </w:r>
    </w:p>
    <w:p w14:paraId="514B6398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Требования к выполнению лабораторной работы:</w:t>
      </w:r>
    </w:p>
    <w:p w14:paraId="5438A1B9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1. Строгое соответствие программы и результатов ее работы с полученным заданием.</w:t>
      </w:r>
    </w:p>
    <w:p w14:paraId="1BA11871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2. Самостоятельные тестирование и отладка программы.</w:t>
      </w:r>
    </w:p>
    <w:p w14:paraId="0E335F8D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3. Устойчивость работы программы при любых воздействиях, задаваемых пользователем через интерфейс программы.</w:t>
      </w:r>
    </w:p>
    <w:p w14:paraId="63E5560C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4. Предоставление демонстрационного примера и исходного текста программы для защиты.</w:t>
      </w:r>
    </w:p>
    <w:p w14:paraId="7023028B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5. Предоставление отчета по практическому заданию, содержащего описание реализованных алгоритмов, программы, результатов работы программы (отчет необходимо загрузить на сайт курса).</w:t>
      </w:r>
    </w:p>
    <w:p w14:paraId="0A2575D3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t>2 Описание реализованного алгоритма</w:t>
      </w:r>
    </w:p>
    <w:p w14:paraId="5A25E5B6" w14:textId="77777777" w:rsidR="004548F0" w:rsidRPr="00E116B4" w:rsidRDefault="00E116B4">
      <w:pPr>
        <w:rPr>
          <w:lang w:val="ru-RU"/>
        </w:rPr>
      </w:pPr>
      <w:r w:rsidRPr="00E116B4">
        <w:rPr>
          <w:lang w:val="ru-RU"/>
        </w:rPr>
        <w:t>Реализован алгоритм поиска максимального значения, алгоритм поиска среднего значения. Алгоритмическая часть реализована на языке ассемблера (</w:t>
      </w:r>
      <w:r>
        <w:t>GNU</w:t>
      </w:r>
      <w:r w:rsidRPr="00E116B4">
        <w:rPr>
          <w:lang w:val="ru-RU"/>
        </w:rPr>
        <w:t xml:space="preserve"> </w:t>
      </w:r>
      <w:r>
        <w:t>Assembler</w:t>
      </w:r>
      <w:r w:rsidRPr="00E116B4">
        <w:rPr>
          <w:lang w:val="ru-RU"/>
        </w:rPr>
        <w:t xml:space="preserve"> для </w:t>
      </w:r>
      <w:r>
        <w:t>Linux</w:t>
      </w:r>
      <w:r w:rsidRPr="00E116B4">
        <w:rPr>
          <w:lang w:val="ru-RU"/>
        </w:rPr>
        <w:t xml:space="preserve"> </w:t>
      </w:r>
      <w:r>
        <w:t>x</w:t>
      </w:r>
      <w:r w:rsidRPr="00E116B4">
        <w:rPr>
          <w:lang w:val="ru-RU"/>
        </w:rPr>
        <w:t xml:space="preserve">64), часть взаимодействия с пользователем и юнит-тесты на Си. </w:t>
      </w:r>
    </w:p>
    <w:p w14:paraId="7AEA4A96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lastRenderedPageBreak/>
        <w:t>3 Описание программы (листинги кода)</w:t>
      </w:r>
    </w:p>
    <w:p w14:paraId="4E37B141" w14:textId="21D4DE74" w:rsidR="00C80340" w:rsidRDefault="00E116B4" w:rsidP="00C80340">
      <w:r w:rsidRPr="00E116B4">
        <w:rPr>
          <w:lang w:val="ru-RU"/>
        </w:rPr>
        <w:t xml:space="preserve">Листинг 1 – </w:t>
      </w:r>
      <w:r>
        <w:t>Lab</w:t>
      </w:r>
      <w:r w:rsidRPr="00E116B4">
        <w:rPr>
          <w:lang w:val="ru-RU"/>
        </w:rPr>
        <w:t>_02/</w:t>
      </w:r>
      <w:r>
        <w:t>Lab</w:t>
      </w:r>
      <w:r w:rsidRPr="00E116B4">
        <w:rPr>
          <w:lang w:val="ru-RU"/>
        </w:rPr>
        <w:t>_02_</w:t>
      </w:r>
      <w:r>
        <w:t>Lib</w:t>
      </w:r>
      <w:r w:rsidRPr="00E116B4">
        <w:rPr>
          <w:lang w:val="ru-RU"/>
        </w:rPr>
        <w:t>/</w:t>
      </w:r>
      <w:r>
        <w:t>Lib</w:t>
      </w:r>
      <w:r w:rsidRPr="00E116B4">
        <w:rPr>
          <w:lang w:val="ru-RU"/>
        </w:rPr>
        <w:t>.</w:t>
      </w:r>
      <w:r>
        <w:t>s</w:t>
      </w:r>
    </w:p>
    <w:p w14:paraId="503180E7" w14:textId="77777777" w:rsidR="00C80340" w:rsidRPr="00C80340" w:rsidRDefault="00C80340" w:rsidP="00C8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.text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int MaxInArray(const int* array, int count);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.globl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MaxInArray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MaxInArray: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пролог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pushq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rsp,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адреса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первого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массива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-24(%rbp)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он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будет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смещатся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чтобы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получить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нужный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rdi,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-24(%rbp) &lt;- array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-28(%rbp)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esi,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28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-28(%rbp) &lt;- count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максимум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(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начале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первый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массива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) -4(%rbp)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movq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%rax &lt;- array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%eax &lt;- (%rax)[0]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-4(%rbp) &lt;- %eax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-8(%rbp)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$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8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-8(%rbp) &lt;- 0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Loop1_Start: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сравнение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вом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если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равен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или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больше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,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конец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8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%eax &lt;- -8(%rbp)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cmpl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28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compare -28(%rbp) &lt;= %eax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jge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Loop1_End   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if true go to Loop1_End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%eax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movq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%rax &lt;- -24(%rbp)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%eax &lt;- %rax[0]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сравнение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максимального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если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максимальный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больше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,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идёт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начала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cmpl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compare %eax &lt;= -4(%rbp)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jge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Loop1_Continue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if true to to Loop1_Continue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иначе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максимальному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присваивается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текущий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eax,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-4(%rbp) &lt;- %eax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Loop1_Continue: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увеличивается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1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addl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$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8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-8(%rbp) += 1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адрес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увеличивается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4 (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байта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movq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%rax &lt;- -24(%rbp)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addq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$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    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%rax += 4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-24(%rbp) &lt;- %rax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идёт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начала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jmp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Loop1_Start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Loop1_End: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возврат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значения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return -4(%rbp)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%eax &lt;- -4(%rbp)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эпилог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popq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ret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double AverageInArray(const int* array, int count);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.globl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AverageInArray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AverageInArray: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lastRenderedPageBreak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пролог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pushq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rsp,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адреса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первого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массива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-24(%rbp)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он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будет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смещатся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чтобы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получить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нужный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rdi,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-24(%rbp) &lt;- array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-28(%rbp)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movl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esi,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28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-28(%rbp) &lt;- count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стек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0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плавающей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точкой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для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суммы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-12(%rbp)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pxor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xmm0,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xmm0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%xmm0 &lt;- 0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movsd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xmm0,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12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-12(%rbp) &lt;- %xmm0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-4(%rbp)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$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-4(%rbp) &lt;- 0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Loop2_Start: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сравнение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вом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если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равен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или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больше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,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конец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%eax &lt;- -4(%rbp)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cmpl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28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compare -28(%rbp) &lt;= %eax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jge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Loop2_End   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if true go to Loop1_End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%eax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movq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%rax &lt;- -24(%rbp)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%eax &lt;- %rax[0]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записать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текущий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регистр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плавающей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точкой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cvtsi2sdl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eax,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xmm0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%xmm0 &lt;- %eax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увеличить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сумму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текущий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movsd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12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xmm1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%xmm1 &lt;- -12(%rbp)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addsd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xmm1,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xmm0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%xmm0 += %xmm1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movsd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xmm0,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12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-12(%rbp) &lt;- %xmm0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номер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увеличивается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1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addl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$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-4(%rbp) += 1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адрес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текущего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увеличивается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4 (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байта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movq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%rax &lt;- -24(%rbp)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addq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$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rax    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%rax += 4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movq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rax, 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24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-24(%rbp) &lt;- %rax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цикл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идёт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начала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jmp  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Loop2_Start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Loop2_End:</w:t>
      </w:r>
      <w:r w:rsidRPr="00C80340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записываем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регистр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плавающей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точкой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cvtsi2sdl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28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xmm1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%xmm1 &lt;- -28(%rbp)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делим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сумму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на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кол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элементов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результат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будет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регистре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%xmm0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который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возвращается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movsd   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-</w:t>
      </w:r>
      <w:r w:rsidRPr="00C80340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12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rbp),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xmm0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%xmm0 &lt;- -12(%rbp)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divsd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xmm1,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xmm0                       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%xmm0 /= %xmm1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ru-RU" w:eastAsia="ru-RU"/>
        </w:rPr>
        <w:t>эпилог</w:t>
      </w:r>
      <w:r w:rsidRPr="00C8034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popq    %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rbp</w:t>
      </w:r>
      <w:r w:rsidRPr="00C8034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ret</w:t>
      </w:r>
      <w:r w:rsidRPr="00C80340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br/>
        <w:t xml:space="preserve">    </w:t>
      </w:r>
    </w:p>
    <w:p w14:paraId="46D0C737" w14:textId="77777777" w:rsidR="00C80340" w:rsidRDefault="00C80340">
      <w:pPr>
        <w:rPr>
          <w:lang w:val="ru-RU"/>
        </w:rPr>
      </w:pPr>
    </w:p>
    <w:p w14:paraId="699B7705" w14:textId="5476B945" w:rsidR="004548F0" w:rsidRPr="00E116B4" w:rsidRDefault="00E116B4">
      <w:pPr>
        <w:rPr>
          <w:lang w:val="ru-RU"/>
        </w:rPr>
      </w:pPr>
      <w:r w:rsidRPr="00E116B4">
        <w:rPr>
          <w:lang w:val="ru-RU"/>
        </w:rPr>
        <w:t xml:space="preserve">Остальной код доступен в репозитории по адресу </w:t>
      </w:r>
      <w:hyperlink r:id="rId6" w:history="1">
        <w:r w:rsidRPr="00175EBD">
          <w:rPr>
            <w:rStyle w:val="Hyperlink"/>
          </w:rPr>
          <w:t>https</w:t>
        </w:r>
        <w:r w:rsidRPr="00175EBD">
          <w:rPr>
            <w:rStyle w:val="Hyperlink"/>
            <w:lang w:val="ru-RU"/>
          </w:rPr>
          <w:t>://</w:t>
        </w:r>
        <w:r w:rsidRPr="00175EBD">
          <w:rPr>
            <w:rStyle w:val="Hyperlink"/>
          </w:rPr>
          <w:t>github</w:t>
        </w:r>
        <w:r w:rsidRPr="00175EBD">
          <w:rPr>
            <w:rStyle w:val="Hyperlink"/>
            <w:lang w:val="ru-RU"/>
          </w:rPr>
          <w:t>.</w:t>
        </w:r>
        <w:r w:rsidRPr="00175EBD">
          <w:rPr>
            <w:rStyle w:val="Hyperlink"/>
          </w:rPr>
          <w:t>com</w:t>
        </w:r>
        <w:r w:rsidRPr="00175EBD">
          <w:rPr>
            <w:rStyle w:val="Hyperlink"/>
            <w:lang w:val="ru-RU"/>
          </w:rPr>
          <w:t>/</w:t>
        </w:r>
        <w:r w:rsidRPr="00175EBD">
          <w:rPr>
            <w:rStyle w:val="Hyperlink"/>
          </w:rPr>
          <w:t>prekel</w:t>
        </w:r>
        <w:r w:rsidRPr="00175EBD">
          <w:rPr>
            <w:rStyle w:val="Hyperlink"/>
            <w:lang w:val="ru-RU"/>
          </w:rPr>
          <w:t>/</w:t>
        </w:r>
        <w:r w:rsidRPr="00175EBD">
          <w:rPr>
            <w:rStyle w:val="Hyperlink"/>
          </w:rPr>
          <w:t>AlgorithmsAndDataStructures</w:t>
        </w:r>
        <w:r w:rsidRPr="00175EBD">
          <w:rPr>
            <w:rStyle w:val="Hyperlink"/>
            <w:lang w:val="ru-RU"/>
          </w:rPr>
          <w:t>/</w:t>
        </w:r>
        <w:r w:rsidRPr="00175EBD">
          <w:rPr>
            <w:rStyle w:val="Hyperlink"/>
          </w:rPr>
          <w:t>Lab</w:t>
        </w:r>
        <w:r w:rsidRPr="00175EBD">
          <w:rPr>
            <w:rStyle w:val="Hyperlink"/>
            <w:lang w:val="ru-RU"/>
          </w:rPr>
          <w:t>_02</w:t>
        </w:r>
      </w:hyperlink>
      <w:r w:rsidRPr="00E116B4">
        <w:rPr>
          <w:lang w:val="ru-RU"/>
        </w:rPr>
        <w:t>.</w:t>
      </w:r>
    </w:p>
    <w:p w14:paraId="0C31E13F" w14:textId="77777777" w:rsidR="004548F0" w:rsidRPr="00E116B4" w:rsidRDefault="00E116B4">
      <w:pPr>
        <w:pStyle w:val="Heading1"/>
        <w:rPr>
          <w:lang w:val="ru-RU"/>
        </w:rPr>
      </w:pPr>
      <w:r w:rsidRPr="00E116B4">
        <w:rPr>
          <w:lang w:val="ru-RU"/>
        </w:rPr>
        <w:lastRenderedPageBreak/>
        <w:t>4 Результаты работы программы</w:t>
      </w:r>
    </w:p>
    <w:p w14:paraId="709AECF9" w14:textId="77777777" w:rsidR="004548F0" w:rsidRPr="00E116B4" w:rsidRDefault="00E116B4">
      <w:pPr>
        <w:pStyle w:val="Picture"/>
        <w:rPr>
          <w:lang w:val="ru-RU"/>
        </w:rPr>
      </w:pPr>
      <w:r>
        <w:rPr>
          <w:noProof/>
        </w:rPr>
        <w:drawing>
          <wp:inline distT="0" distB="0" distL="0" distR="0" wp14:anchorId="011E2F1B" wp14:editId="51F4717C">
            <wp:extent cx="6181090" cy="32753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467" cy="32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0A6A" w14:textId="77777777" w:rsidR="004548F0" w:rsidRPr="00E116B4" w:rsidRDefault="00E116B4">
      <w:pPr>
        <w:pStyle w:val="PictureDescription"/>
        <w:rPr>
          <w:lang w:val="ru-RU"/>
        </w:rPr>
      </w:pPr>
      <w:r w:rsidRPr="00E116B4">
        <w:rPr>
          <w:lang w:val="ru-RU"/>
        </w:rPr>
        <w:t>Рисунок 1 – Пример работы программы</w:t>
      </w:r>
    </w:p>
    <w:p w14:paraId="51D64505" w14:textId="77777777" w:rsidR="004548F0" w:rsidRPr="00E116B4" w:rsidRDefault="00E116B4">
      <w:pPr>
        <w:pStyle w:val="Picture"/>
        <w:rPr>
          <w:lang w:val="ru-RU"/>
        </w:rPr>
      </w:pPr>
      <w:r>
        <w:rPr>
          <w:noProof/>
        </w:rPr>
        <w:drawing>
          <wp:inline distT="0" distB="0" distL="0" distR="0" wp14:anchorId="25188146" wp14:editId="7B12D61B">
            <wp:extent cx="6160094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5061" cy="40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9B8" w14:textId="77777777" w:rsidR="004548F0" w:rsidRPr="00E116B4" w:rsidRDefault="00E116B4">
      <w:pPr>
        <w:pStyle w:val="PictureDescription"/>
        <w:rPr>
          <w:lang w:val="ru-RU"/>
        </w:rPr>
      </w:pPr>
      <w:r w:rsidRPr="00E116B4">
        <w:rPr>
          <w:lang w:val="ru-RU"/>
        </w:rPr>
        <w:t>Рисунок 2 – Запуск тестов</w:t>
      </w:r>
    </w:p>
    <w:sectPr w:rsidR="004548F0" w:rsidRPr="00E116B4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EBD"/>
    <w:rsid w:val="0029639D"/>
    <w:rsid w:val="00326F90"/>
    <w:rsid w:val="004548F0"/>
    <w:rsid w:val="00A231A2"/>
    <w:rsid w:val="00AA1D8D"/>
    <w:rsid w:val="00B47730"/>
    <w:rsid w:val="00C80340"/>
    <w:rsid w:val="00CB0664"/>
    <w:rsid w:val="00E116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455735"/>
  <w14:defaultImageDpi w14:val="300"/>
  <w15:docId w15:val="{12A09E07-E720-4FE6-9763-B30E78CF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after="12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after="12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nter">
    <w:name w:val="Enter"/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Resources">
    <w:name w:val="Resources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4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75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ekel/AlgorithmsAndDataStructures/Lab_0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1342AD-4345-401B-ADF2-6370275A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5</cp:revision>
  <cp:lastPrinted>2020-05-12T13:31:00Z</cp:lastPrinted>
  <dcterms:created xsi:type="dcterms:W3CDTF">2013-12-23T23:15:00Z</dcterms:created>
  <dcterms:modified xsi:type="dcterms:W3CDTF">2020-05-12T13:32:00Z</dcterms:modified>
  <cp:category/>
</cp:coreProperties>
</file>