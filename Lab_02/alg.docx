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78495" w14:textId="77777777" w:rsidR="00BD1DD6" w:rsidRPr="00B746DF" w:rsidRDefault="00B746DF">
      <w:pPr>
        <w:pStyle w:val="TypeForHelpTitlePageCenter"/>
        <w:rPr>
          <w:lang w:val="ru-RU"/>
        </w:rPr>
      </w:pPr>
      <w:r w:rsidRPr="00B746DF">
        <w:rPr>
          <w:lang w:val="ru-RU"/>
        </w:rPr>
        <w:t>Федеральное государственное автономное</w:t>
      </w:r>
    </w:p>
    <w:p w14:paraId="68F60A4A" w14:textId="77777777" w:rsidR="00BD1DD6" w:rsidRPr="00B746DF" w:rsidRDefault="00B746DF">
      <w:pPr>
        <w:pStyle w:val="TypeForHelpTitlePageCenter"/>
        <w:rPr>
          <w:lang w:val="ru-RU"/>
        </w:rPr>
      </w:pPr>
      <w:r w:rsidRPr="00B746DF">
        <w:rPr>
          <w:lang w:val="ru-RU"/>
        </w:rPr>
        <w:t>образовательное учреждение</w:t>
      </w:r>
    </w:p>
    <w:p w14:paraId="41F5A1A2" w14:textId="77777777" w:rsidR="00BD1DD6" w:rsidRPr="00B746DF" w:rsidRDefault="00B746DF">
      <w:pPr>
        <w:pStyle w:val="TypeForHelpTitlePageCenter"/>
        <w:rPr>
          <w:lang w:val="ru-RU"/>
        </w:rPr>
      </w:pPr>
      <w:r w:rsidRPr="00B746DF">
        <w:rPr>
          <w:lang w:val="ru-RU"/>
        </w:rPr>
        <w:t>высшего образования</w:t>
      </w:r>
    </w:p>
    <w:p w14:paraId="07469B26" w14:textId="77777777" w:rsidR="00BD1DD6" w:rsidRPr="00B746DF" w:rsidRDefault="00B746DF">
      <w:pPr>
        <w:pStyle w:val="TypeForHelpTitlePageCenter"/>
        <w:rPr>
          <w:lang w:val="ru-RU"/>
        </w:rPr>
      </w:pPr>
      <w:r w:rsidRPr="00B746DF">
        <w:rPr>
          <w:lang w:val="ru-RU"/>
        </w:rPr>
        <w:t>«СИБИРСКИЙ ФЕДЕРАЛЬНЫЙ УНИВЕРСИТЕТ»</w:t>
      </w:r>
    </w:p>
    <w:p w14:paraId="3ABAA55F" w14:textId="77777777" w:rsidR="00BD1DD6" w:rsidRPr="00B746DF" w:rsidRDefault="00BD1DD6">
      <w:pPr>
        <w:pStyle w:val="TypeForHelpTitlePageCenter"/>
        <w:rPr>
          <w:lang w:val="ru-RU"/>
        </w:rPr>
      </w:pPr>
    </w:p>
    <w:p w14:paraId="2566F991" w14:textId="77777777" w:rsidR="00BD1DD6" w:rsidRPr="00B746DF" w:rsidRDefault="00B746DF">
      <w:pPr>
        <w:pStyle w:val="DepartmentAndSubject"/>
        <w:rPr>
          <w:lang w:val="ru-RU"/>
        </w:rPr>
      </w:pPr>
      <w:r w:rsidRPr="00B746DF">
        <w:rPr>
          <w:lang w:val="ru-RU"/>
        </w:rPr>
        <w:t>Институт Космических и информационных технологий</w:t>
      </w:r>
    </w:p>
    <w:p w14:paraId="7A80F129" w14:textId="77777777" w:rsidR="00BD1DD6" w:rsidRPr="00B746DF" w:rsidRDefault="00B746DF">
      <w:pPr>
        <w:pStyle w:val="Subscript"/>
        <w:rPr>
          <w:lang w:val="ru-RU"/>
        </w:rPr>
      </w:pPr>
      <w:r w:rsidRPr="00B746DF">
        <w:rPr>
          <w:lang w:val="ru-RU"/>
        </w:rPr>
        <w:t>институт</w:t>
      </w:r>
    </w:p>
    <w:p w14:paraId="3FB0A8A8" w14:textId="77777777" w:rsidR="00BD1DD6" w:rsidRPr="00B746DF" w:rsidRDefault="00B746DF">
      <w:pPr>
        <w:pStyle w:val="DepartmentAndSubject"/>
        <w:rPr>
          <w:lang w:val="ru-RU"/>
        </w:rPr>
      </w:pPr>
      <w:r w:rsidRPr="00B746DF">
        <w:rPr>
          <w:lang w:val="ru-RU"/>
        </w:rPr>
        <w:t>Кафедра «Информатика»</w:t>
      </w:r>
    </w:p>
    <w:p w14:paraId="77430B1F" w14:textId="77777777" w:rsidR="00BD1DD6" w:rsidRPr="00B746DF" w:rsidRDefault="00B746DF">
      <w:pPr>
        <w:pStyle w:val="Subscript"/>
        <w:rPr>
          <w:lang w:val="ru-RU"/>
        </w:rPr>
      </w:pPr>
      <w:r w:rsidRPr="00B746DF">
        <w:rPr>
          <w:lang w:val="ru-RU"/>
        </w:rPr>
        <w:t>кафедра</w:t>
      </w:r>
    </w:p>
    <w:p w14:paraId="620E9926" w14:textId="77777777" w:rsidR="00BD1DD6" w:rsidRPr="00B746DF" w:rsidRDefault="00BD1DD6">
      <w:pPr>
        <w:pStyle w:val="TypeForHelpTitlePageCenter"/>
        <w:rPr>
          <w:lang w:val="ru-RU"/>
        </w:rPr>
      </w:pPr>
    </w:p>
    <w:p w14:paraId="65162E6E" w14:textId="77777777" w:rsidR="00BD1DD6" w:rsidRPr="00B746DF" w:rsidRDefault="00BD1DD6">
      <w:pPr>
        <w:pStyle w:val="TypeForHelpTitlePageCenter"/>
        <w:rPr>
          <w:lang w:val="ru-RU"/>
        </w:rPr>
      </w:pPr>
    </w:p>
    <w:p w14:paraId="1F0013D2" w14:textId="77777777" w:rsidR="00BD1DD6" w:rsidRPr="00B746DF" w:rsidRDefault="00BD1DD6">
      <w:pPr>
        <w:pStyle w:val="TypeForHelpTitlePageCenter"/>
        <w:rPr>
          <w:lang w:val="ru-RU"/>
        </w:rPr>
      </w:pPr>
    </w:p>
    <w:p w14:paraId="61051B4E" w14:textId="77777777" w:rsidR="00BD1DD6" w:rsidRPr="00B746DF" w:rsidRDefault="00BD1DD6">
      <w:pPr>
        <w:pStyle w:val="TypeForHelpTitlePageCenter"/>
        <w:rPr>
          <w:lang w:val="ru-RU"/>
        </w:rPr>
      </w:pPr>
    </w:p>
    <w:p w14:paraId="1BF56C22" w14:textId="77777777" w:rsidR="00BD1DD6" w:rsidRPr="00B746DF" w:rsidRDefault="00BD1DD6">
      <w:pPr>
        <w:pStyle w:val="TypeForHelpTitlePageCenter"/>
        <w:rPr>
          <w:lang w:val="ru-RU"/>
        </w:rPr>
      </w:pPr>
    </w:p>
    <w:p w14:paraId="3142244D" w14:textId="77777777" w:rsidR="00BD1DD6" w:rsidRPr="00B746DF" w:rsidRDefault="00BD1DD6">
      <w:pPr>
        <w:pStyle w:val="TypeForHelpTitlePageCenter"/>
        <w:rPr>
          <w:lang w:val="ru-RU"/>
        </w:rPr>
      </w:pPr>
    </w:p>
    <w:p w14:paraId="5177708B" w14:textId="77777777" w:rsidR="00BD1DD6" w:rsidRPr="00B746DF" w:rsidRDefault="00BD1DD6">
      <w:pPr>
        <w:pStyle w:val="TypeForHelpTitlePageCenter"/>
        <w:rPr>
          <w:lang w:val="ru-RU"/>
        </w:rPr>
      </w:pPr>
    </w:p>
    <w:p w14:paraId="6E2564C7" w14:textId="77777777" w:rsidR="00BD1DD6" w:rsidRPr="00B746DF" w:rsidRDefault="00BD1DD6">
      <w:pPr>
        <w:pStyle w:val="TypeForHelpTitlePageCenter"/>
        <w:rPr>
          <w:lang w:val="ru-RU"/>
        </w:rPr>
      </w:pPr>
    </w:p>
    <w:p w14:paraId="2B980FCB" w14:textId="77777777" w:rsidR="00BD1DD6" w:rsidRPr="00B746DF" w:rsidRDefault="00BD1DD6">
      <w:pPr>
        <w:pStyle w:val="TypeForHelpTitlePageCenter"/>
        <w:rPr>
          <w:lang w:val="ru-RU"/>
        </w:rPr>
      </w:pPr>
    </w:p>
    <w:p w14:paraId="03A2AF00" w14:textId="77777777" w:rsidR="00BD1DD6" w:rsidRPr="00B746DF" w:rsidRDefault="00B746DF">
      <w:pPr>
        <w:pStyle w:val="JobTitle"/>
        <w:rPr>
          <w:lang w:val="ru-RU"/>
        </w:rPr>
      </w:pPr>
      <w:r w:rsidRPr="00B746DF">
        <w:rPr>
          <w:lang w:val="ru-RU"/>
        </w:rPr>
        <w:t>ОТЧЕТ О ПРАКТИЧЕСКОЙ РАБОТЕ</w:t>
      </w:r>
    </w:p>
    <w:p w14:paraId="132034B9" w14:textId="77777777" w:rsidR="00BD1DD6" w:rsidRPr="00B746DF" w:rsidRDefault="00BD1DD6">
      <w:pPr>
        <w:pStyle w:val="TypeForHelpTitlePageCenter"/>
        <w:rPr>
          <w:lang w:val="ru-RU"/>
        </w:rPr>
      </w:pPr>
    </w:p>
    <w:p w14:paraId="559346A4" w14:textId="77777777" w:rsidR="00BD1DD6" w:rsidRDefault="00B746DF">
      <w:pPr>
        <w:pStyle w:val="DepartmentAndSubject"/>
      </w:pPr>
      <w:proofErr w:type="spellStart"/>
      <w:r>
        <w:t>Задание</w:t>
      </w:r>
      <w:proofErr w:type="spellEnd"/>
      <w:r>
        <w:t xml:space="preserve"> 2 - </w:t>
      </w:r>
      <w:proofErr w:type="spellStart"/>
      <w:r>
        <w:t>Алгоритмы</w:t>
      </w:r>
      <w:proofErr w:type="spellEnd"/>
      <w:r>
        <w:t xml:space="preserve"> поиска значений</w:t>
      </w:r>
    </w:p>
    <w:p w14:paraId="0E09EC94" w14:textId="77777777" w:rsidR="00BD1DD6" w:rsidRDefault="00B746DF">
      <w:pPr>
        <w:pStyle w:val="Subscript"/>
      </w:pPr>
      <w:r>
        <w:t>тема</w:t>
      </w:r>
    </w:p>
    <w:p w14:paraId="2DC5ABEE" w14:textId="77777777" w:rsidR="00BD1DD6" w:rsidRDefault="00BD1DD6">
      <w:pPr>
        <w:pStyle w:val="TypeForHelpTitlePageCenter"/>
      </w:pPr>
    </w:p>
    <w:p w14:paraId="13618BDA" w14:textId="77777777" w:rsidR="00BD1DD6" w:rsidRDefault="00BD1DD6">
      <w:pPr>
        <w:pStyle w:val="TypeForHelpTitlePageCenter"/>
      </w:pPr>
    </w:p>
    <w:p w14:paraId="203EDB20" w14:textId="77777777" w:rsidR="00BD1DD6" w:rsidRDefault="00BD1DD6">
      <w:pPr>
        <w:pStyle w:val="TypeForHelpTitlePageCenter"/>
      </w:pPr>
    </w:p>
    <w:p w14:paraId="2669258E" w14:textId="77777777" w:rsidR="00BD1DD6" w:rsidRDefault="00BD1DD6">
      <w:pPr>
        <w:pStyle w:val="TypeForHelpTitlePageCenter"/>
      </w:pPr>
    </w:p>
    <w:p w14:paraId="2AD284A4" w14:textId="77777777" w:rsidR="00BD1DD6" w:rsidRDefault="00BD1DD6">
      <w:pPr>
        <w:pStyle w:val="TypeForHelpTitlePageCenter"/>
      </w:pPr>
    </w:p>
    <w:p w14:paraId="69374910" w14:textId="77777777" w:rsidR="00BD1DD6" w:rsidRDefault="00BD1DD6">
      <w:pPr>
        <w:pStyle w:val="TypeForHelpTitlePageCenter"/>
      </w:pPr>
    </w:p>
    <w:p w14:paraId="08FAE194" w14:textId="77777777" w:rsidR="00BD1DD6" w:rsidRDefault="00BD1DD6">
      <w:pPr>
        <w:pStyle w:val="TypeForHelpTitlePageCenter"/>
      </w:pPr>
    </w:p>
    <w:p w14:paraId="1BAC9A6C" w14:textId="77777777" w:rsidR="00BD1DD6" w:rsidRDefault="00BD1DD6">
      <w:pPr>
        <w:pStyle w:val="TypeForHelpTitlePageCenter"/>
      </w:pPr>
    </w:p>
    <w:p w14:paraId="47ACE8CA" w14:textId="77777777" w:rsidR="00BD1DD6" w:rsidRDefault="00BD1DD6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1701"/>
        <w:gridCol w:w="3213"/>
      </w:tblGrid>
      <w:tr w:rsidR="00BD1DD6" w14:paraId="2024A82D" w14:textId="77777777">
        <w:tc>
          <w:tcPr>
            <w:tcW w:w="4927" w:type="dxa"/>
          </w:tcPr>
          <w:p w14:paraId="4F6B7921" w14:textId="77777777" w:rsidR="00BD1DD6" w:rsidRDefault="00B746DF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6912C878" w14:textId="77777777" w:rsidR="00BD1DD6" w:rsidRDefault="00B746DF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10A18980" w14:textId="77777777" w:rsidR="00BD1DD6" w:rsidRDefault="00B746DF">
            <w:pPr>
              <w:pStyle w:val="TableTitle"/>
              <w:jc w:val="right"/>
            </w:pPr>
            <w:r>
              <w:rPr>
                <w:u w:val="single"/>
              </w:rPr>
              <w:t>Р.Ю. Царев</w:t>
            </w:r>
          </w:p>
        </w:tc>
      </w:tr>
      <w:tr w:rsidR="00BD1DD6" w14:paraId="53BCACB4" w14:textId="77777777">
        <w:tc>
          <w:tcPr>
            <w:tcW w:w="4927" w:type="dxa"/>
          </w:tcPr>
          <w:p w14:paraId="3954946C" w14:textId="77777777" w:rsidR="00BD1DD6" w:rsidRDefault="00B746DF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7CCED769" w14:textId="77777777" w:rsidR="00BD1DD6" w:rsidRDefault="00B746DF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262AD1BB" w14:textId="77777777" w:rsidR="00BD1DD6" w:rsidRDefault="00B746DF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BD1DD6" w14:paraId="6AB3146A" w14:textId="77777777">
        <w:tc>
          <w:tcPr>
            <w:tcW w:w="4927" w:type="dxa"/>
          </w:tcPr>
          <w:p w14:paraId="083A50F5" w14:textId="77777777" w:rsidR="00BD1DD6" w:rsidRDefault="00B746DF">
            <w:pPr>
              <w:pStyle w:val="TableTitle"/>
            </w:pPr>
            <w:r>
              <w:t>Студент КИ18-17/1б  031831229</w:t>
            </w:r>
          </w:p>
        </w:tc>
        <w:tc>
          <w:tcPr>
            <w:tcW w:w="1701" w:type="dxa"/>
          </w:tcPr>
          <w:p w14:paraId="40407922" w14:textId="77777777" w:rsidR="00BD1DD6" w:rsidRDefault="00B746DF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0473D4B0" w14:textId="77777777" w:rsidR="00BD1DD6" w:rsidRDefault="00B746DF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BD1DD6" w14:paraId="54174B59" w14:textId="77777777">
        <w:tc>
          <w:tcPr>
            <w:tcW w:w="4927" w:type="dxa"/>
          </w:tcPr>
          <w:p w14:paraId="7323145A" w14:textId="77777777" w:rsidR="00BD1DD6" w:rsidRDefault="00B746DF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23D0A57A" w14:textId="77777777" w:rsidR="00BD1DD6" w:rsidRDefault="00B746DF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1668F8A3" w14:textId="77777777" w:rsidR="00BD1DD6" w:rsidRDefault="00B746DF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1CB26FC6" w14:textId="77777777" w:rsidR="00BD1DD6" w:rsidRDefault="00BD1DD6">
      <w:pPr>
        <w:pStyle w:val="TypeForHelpTitlePageCenter"/>
      </w:pPr>
    </w:p>
    <w:p w14:paraId="0476BBA0" w14:textId="77777777" w:rsidR="00BD1DD6" w:rsidRDefault="00BD1DD6">
      <w:pPr>
        <w:pStyle w:val="TypeForHelpTitlePageCenter"/>
      </w:pPr>
    </w:p>
    <w:p w14:paraId="5A08A18B" w14:textId="77777777" w:rsidR="00BD1DD6" w:rsidRDefault="00BD1DD6">
      <w:pPr>
        <w:pStyle w:val="TypeForHelpTitlePageCenter"/>
      </w:pPr>
    </w:p>
    <w:p w14:paraId="182A4916" w14:textId="77777777" w:rsidR="00BD1DD6" w:rsidRDefault="00BD1DD6">
      <w:pPr>
        <w:pStyle w:val="TypeForHelpTitlePageCenter"/>
      </w:pPr>
    </w:p>
    <w:p w14:paraId="29428093" w14:textId="77777777" w:rsidR="00BD1DD6" w:rsidRDefault="00BD1DD6">
      <w:pPr>
        <w:pStyle w:val="TypeForHelpTitlePageCenter"/>
      </w:pPr>
    </w:p>
    <w:p w14:paraId="774B47FD" w14:textId="77777777" w:rsidR="00BD1DD6" w:rsidRDefault="00BD1DD6">
      <w:pPr>
        <w:pStyle w:val="TypeForHelpTitlePageCenter"/>
      </w:pPr>
    </w:p>
    <w:p w14:paraId="1E15A4C8" w14:textId="77777777" w:rsidR="00BD1DD6" w:rsidRDefault="00BD1DD6">
      <w:pPr>
        <w:pStyle w:val="TypeForHelpTitlePageCenter"/>
      </w:pPr>
    </w:p>
    <w:p w14:paraId="3F5F477A" w14:textId="77777777" w:rsidR="00BD1DD6" w:rsidRDefault="00BD1DD6">
      <w:pPr>
        <w:pStyle w:val="TypeForHelpTitlePageCenter"/>
      </w:pPr>
    </w:p>
    <w:p w14:paraId="4545DD59" w14:textId="77777777" w:rsidR="00BD1DD6" w:rsidRDefault="00BD1DD6">
      <w:pPr>
        <w:pStyle w:val="TypeForHelpTitlePageCenter"/>
      </w:pPr>
    </w:p>
    <w:p w14:paraId="24498ADB" w14:textId="77777777" w:rsidR="00BD1DD6" w:rsidRDefault="00B746DF">
      <w:pPr>
        <w:pStyle w:val="TypeForHelpTitlePageCenter"/>
      </w:pPr>
      <w:r>
        <w:t>Красноярск 2020</w:t>
      </w:r>
    </w:p>
    <w:p w14:paraId="3460C023" w14:textId="77777777" w:rsidR="00BD1DD6" w:rsidRDefault="00B746DF">
      <w:pPr>
        <w:pStyle w:val="Heading1"/>
      </w:pPr>
      <w:r>
        <w:lastRenderedPageBreak/>
        <w:t xml:space="preserve">1 </w:t>
      </w:r>
      <w:r>
        <w:t>Цель работы с постановкой задачи</w:t>
      </w:r>
    </w:p>
    <w:p w14:paraId="7EB7CA9D" w14:textId="77777777" w:rsidR="00BD1DD6" w:rsidRDefault="00B746DF">
      <w:pPr>
        <w:pStyle w:val="Heading2"/>
      </w:pPr>
      <w:r>
        <w:t>1.1 Цель работы</w:t>
      </w:r>
    </w:p>
    <w:p w14:paraId="6BE4E94F" w14:textId="77777777" w:rsidR="00BD1DD6" w:rsidRDefault="00B746DF">
      <w:r>
        <w:t>Алгоритмы поиска значений.</w:t>
      </w:r>
    </w:p>
    <w:p w14:paraId="47D77AB4" w14:textId="77777777" w:rsidR="00BD1DD6" w:rsidRDefault="00B746DF">
      <w:pPr>
        <w:pStyle w:val="Heading2"/>
      </w:pPr>
      <w:r>
        <w:t>1.2 Задача работы</w:t>
      </w:r>
    </w:p>
    <w:p w14:paraId="51440511" w14:textId="77777777" w:rsidR="00B746DF" w:rsidRDefault="00B746DF">
      <w:pPr>
        <w:rPr>
          <w:lang w:val="ru-RU"/>
        </w:rPr>
      </w:pPr>
      <w:r w:rsidRPr="00B746DF">
        <w:rPr>
          <w:lang w:val="ru-RU"/>
        </w:rPr>
        <w:t>Реализовать в программе два алгоритма (по выбору студента) из указанных ниже:</w:t>
      </w:r>
    </w:p>
    <w:p w14:paraId="3FE3C4D3" w14:textId="77777777" w:rsidR="00B746DF" w:rsidRDefault="00B746DF">
      <w:pPr>
        <w:rPr>
          <w:lang w:val="ru-RU"/>
        </w:rPr>
      </w:pPr>
      <w:r w:rsidRPr="00B746DF">
        <w:rPr>
          <w:lang w:val="ru-RU"/>
        </w:rPr>
        <w:t>а) алгоритм поиска минимального (или максимального) значения,</w:t>
      </w:r>
    </w:p>
    <w:p w14:paraId="46BC0241" w14:textId="20E837B9" w:rsidR="00B746DF" w:rsidRDefault="00B746DF">
      <w:pPr>
        <w:rPr>
          <w:lang w:val="ru-RU"/>
        </w:rPr>
      </w:pPr>
      <w:r w:rsidRPr="00B746DF">
        <w:rPr>
          <w:lang w:val="ru-RU"/>
        </w:rPr>
        <w:t>б) алгоритм поиска м</w:t>
      </w:r>
      <w:r w:rsidRPr="00B746DF">
        <w:rPr>
          <w:lang w:val="ru-RU"/>
        </w:rPr>
        <w:t>оды,</w:t>
      </w:r>
    </w:p>
    <w:p w14:paraId="24B19FD6" w14:textId="4DC2FD15" w:rsidR="00B746DF" w:rsidRDefault="00B746DF">
      <w:pPr>
        <w:rPr>
          <w:lang w:val="ru-RU"/>
        </w:rPr>
      </w:pPr>
      <w:r w:rsidRPr="00B746DF">
        <w:rPr>
          <w:lang w:val="ru-RU"/>
        </w:rPr>
        <w:t>в) алгоритм поиска медианы,</w:t>
      </w:r>
    </w:p>
    <w:p w14:paraId="35DC5692" w14:textId="189573A5" w:rsidR="00B746DF" w:rsidRDefault="00B746DF">
      <w:pPr>
        <w:rPr>
          <w:lang w:val="ru-RU"/>
        </w:rPr>
      </w:pPr>
      <w:r w:rsidRPr="00B746DF">
        <w:rPr>
          <w:lang w:val="ru-RU"/>
        </w:rPr>
        <w:t>г) алгоритм поиска среднего значения,</w:t>
      </w:r>
    </w:p>
    <w:p w14:paraId="02643106" w14:textId="77777777" w:rsidR="00B746DF" w:rsidRDefault="00B746DF">
      <w:pPr>
        <w:rPr>
          <w:lang w:val="ru-RU"/>
        </w:rPr>
      </w:pPr>
      <w:r w:rsidRPr="00B746DF">
        <w:rPr>
          <w:lang w:val="ru-RU"/>
        </w:rPr>
        <w:t>д) алгоритм поиска значения, равного заданному.</w:t>
      </w:r>
    </w:p>
    <w:p w14:paraId="5AEE336B" w14:textId="77777777" w:rsidR="00B746DF" w:rsidRDefault="00B746DF">
      <w:pPr>
        <w:rPr>
          <w:lang w:val="ru-RU"/>
        </w:rPr>
      </w:pPr>
      <w:r w:rsidRPr="00B746DF">
        <w:rPr>
          <w:lang w:val="ru-RU"/>
        </w:rPr>
        <w:t xml:space="preserve">Сравнить эффективность реализованных алгоритмов по времени их выполнения. </w:t>
      </w:r>
      <w:r w:rsidRPr="00B746DF">
        <w:rPr>
          <w:lang w:val="ru-RU"/>
        </w:rPr>
        <w:t>Требования к выполнению лабораторной работы:</w:t>
      </w:r>
    </w:p>
    <w:p w14:paraId="5657862C" w14:textId="76C32883" w:rsidR="00B746DF" w:rsidRDefault="00B746DF">
      <w:pPr>
        <w:rPr>
          <w:lang w:val="ru-RU"/>
        </w:rPr>
      </w:pPr>
      <w:r w:rsidRPr="00B746DF">
        <w:rPr>
          <w:lang w:val="ru-RU"/>
        </w:rPr>
        <w:t>1. Строгое с</w:t>
      </w:r>
      <w:r w:rsidRPr="00B746DF">
        <w:rPr>
          <w:lang w:val="ru-RU"/>
        </w:rPr>
        <w:t>оответствие программы и результатов ее работы с полученным заданием.</w:t>
      </w:r>
    </w:p>
    <w:p w14:paraId="4EC3DA69" w14:textId="7FA41F73" w:rsidR="00B746DF" w:rsidRDefault="00B746DF">
      <w:pPr>
        <w:rPr>
          <w:lang w:val="ru-RU"/>
        </w:rPr>
      </w:pPr>
      <w:r w:rsidRPr="00B746DF">
        <w:rPr>
          <w:lang w:val="ru-RU"/>
        </w:rPr>
        <w:t>2. Самостоятельные тестирование и отладка программы.</w:t>
      </w:r>
      <w:r w:rsidRPr="00B746DF">
        <w:rPr>
          <w:lang w:val="ru-RU"/>
        </w:rPr>
        <w:br/>
      </w:r>
      <w:r w:rsidRPr="00B746DF">
        <w:rPr>
          <w:lang w:val="ru-RU"/>
        </w:rPr>
        <w:t>3. Устойчивость работы программы при любых воздействиях, задаваемых пользователем через интерфейс программы.</w:t>
      </w:r>
    </w:p>
    <w:p w14:paraId="224F4CEF" w14:textId="77777777" w:rsidR="00B746DF" w:rsidRDefault="00B746DF">
      <w:pPr>
        <w:rPr>
          <w:lang w:val="ru-RU"/>
        </w:rPr>
      </w:pPr>
      <w:r w:rsidRPr="00B746DF">
        <w:rPr>
          <w:lang w:val="ru-RU"/>
        </w:rPr>
        <w:t>4. Предоставление демо</w:t>
      </w:r>
      <w:r w:rsidRPr="00B746DF">
        <w:rPr>
          <w:lang w:val="ru-RU"/>
        </w:rPr>
        <w:t>нстрационного примера и исходного текста программы для защиты.</w:t>
      </w:r>
    </w:p>
    <w:p w14:paraId="308B20BC" w14:textId="5747235F" w:rsidR="00BD1DD6" w:rsidRPr="00B746DF" w:rsidRDefault="00B746DF">
      <w:pPr>
        <w:rPr>
          <w:lang w:val="ru-RU"/>
        </w:rPr>
      </w:pPr>
      <w:r w:rsidRPr="00B746DF">
        <w:rPr>
          <w:lang w:val="ru-RU"/>
        </w:rPr>
        <w:t>5. Предоставление отчета по практическому заданию, содержащего описание реализованных алгоритмов, программы, результатов работы программы (отчет необходимо загрузить на сайт курса).</w:t>
      </w:r>
    </w:p>
    <w:p w14:paraId="6473A1DD" w14:textId="77777777" w:rsidR="00BD1DD6" w:rsidRPr="00B746DF" w:rsidRDefault="00B746DF">
      <w:pPr>
        <w:pStyle w:val="Heading1"/>
        <w:rPr>
          <w:lang w:val="ru-RU"/>
        </w:rPr>
      </w:pPr>
      <w:r w:rsidRPr="00B746DF">
        <w:rPr>
          <w:lang w:val="ru-RU"/>
        </w:rPr>
        <w:t>2 Описание</w:t>
      </w:r>
      <w:r w:rsidRPr="00B746DF">
        <w:rPr>
          <w:lang w:val="ru-RU"/>
        </w:rPr>
        <w:t xml:space="preserve"> реализованного алгоритма</w:t>
      </w:r>
    </w:p>
    <w:p w14:paraId="431585C2" w14:textId="365CC9FC" w:rsidR="00B746DF" w:rsidRDefault="00B746DF">
      <w:r w:rsidRPr="00B746DF">
        <w:rPr>
          <w:lang w:val="ru-RU"/>
        </w:rPr>
        <w:t xml:space="preserve">Реализован алгоритм </w:t>
      </w:r>
      <w:proofErr w:type="gramStart"/>
      <w:r w:rsidRPr="00B746DF">
        <w:rPr>
          <w:lang w:val="ru-RU"/>
        </w:rPr>
        <w:t>поиска  максимального</w:t>
      </w:r>
      <w:proofErr w:type="gramEnd"/>
      <w:r w:rsidRPr="00B746DF">
        <w:rPr>
          <w:lang w:val="ru-RU"/>
        </w:rPr>
        <w:t xml:space="preserve"> значения, алгоритм поиска среднего значения. </w:t>
      </w:r>
      <w:proofErr w:type="spellStart"/>
      <w:r>
        <w:t>Алгоритмическая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реализована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языке ассемблера. </w:t>
      </w:r>
    </w:p>
    <w:p w14:paraId="20BD99B2" w14:textId="77777777" w:rsidR="00B746DF" w:rsidRDefault="00B746DF">
      <w:pPr>
        <w:spacing w:after="200" w:line="276" w:lineRule="auto"/>
        <w:ind w:firstLine="0"/>
        <w:jc w:val="left"/>
      </w:pPr>
      <w:r>
        <w:br w:type="page"/>
      </w:r>
    </w:p>
    <w:p w14:paraId="78DC4C01" w14:textId="77777777" w:rsidR="00BD1DD6" w:rsidRDefault="00BD1DD6"/>
    <w:p w14:paraId="2BB94197" w14:textId="77777777" w:rsidR="00BD1DD6" w:rsidRDefault="00B746DF">
      <w:pPr>
        <w:pStyle w:val="Resources"/>
      </w:pPr>
      <w:r>
        <w:t>Список использованных источников</w:t>
      </w:r>
    </w:p>
    <w:sectPr w:rsidR="00BD1DD6" w:rsidSect="000346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46DF"/>
    <w:rsid w:val="00BD1D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A7123D"/>
  <w14:defaultImageDpi w14:val="300"/>
  <w15:docId w15:val="{339EEE7C-C441-44EA-A197-EB9FC5A7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after="120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after="12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nter">
    <w:name w:val="Enter"/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Resources">
    <w:name w:val="Resources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D00518-B1D2-4BB6-B661-7ED5DC1F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2</cp:revision>
  <dcterms:created xsi:type="dcterms:W3CDTF">2013-12-23T23:15:00Z</dcterms:created>
  <dcterms:modified xsi:type="dcterms:W3CDTF">2020-05-12T12:18:00Z</dcterms:modified>
  <cp:category/>
</cp:coreProperties>
</file>