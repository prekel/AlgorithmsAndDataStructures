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238" w14:textId="77777777" w:rsidR="005E5439" w:rsidRPr="00CB7CC6" w:rsidRDefault="005E5439" w:rsidP="00750007">
      <w:pPr>
        <w:pStyle w:val="TypeForHelpTitlePageCenter"/>
        <w:rPr>
          <w:lang w:val="ru-RU"/>
        </w:rPr>
      </w:pPr>
      <w:r w:rsidRPr="00CB7CC6">
        <w:rPr>
          <w:lang w:val="ru-RU"/>
        </w:rPr>
        <w:t>Федеральное государственное автономное</w:t>
      </w:r>
    </w:p>
    <w:p w14:paraId="587FA350" w14:textId="77777777" w:rsidR="00DB0A00" w:rsidRPr="00CB7CC6" w:rsidRDefault="00723DE6">
      <w:pPr>
        <w:pStyle w:val="TypeForHelpTitlePageCenter"/>
        <w:rPr>
          <w:lang w:val="ru-RU"/>
        </w:rPr>
      </w:pPr>
      <w:r w:rsidRPr="00CB7CC6">
        <w:rPr>
          <w:lang w:val="ru-RU"/>
        </w:rPr>
        <w:t>образовательное учреждение</w:t>
      </w:r>
    </w:p>
    <w:p w14:paraId="33A90D27" w14:textId="77777777" w:rsidR="00DB0A00" w:rsidRPr="00CB7CC6" w:rsidRDefault="00723DE6">
      <w:pPr>
        <w:pStyle w:val="TypeForHelpTitlePageCenter"/>
        <w:rPr>
          <w:lang w:val="ru-RU"/>
        </w:rPr>
      </w:pPr>
      <w:r w:rsidRPr="00CB7CC6">
        <w:rPr>
          <w:lang w:val="ru-RU"/>
        </w:rPr>
        <w:t>высшего образования</w:t>
      </w:r>
    </w:p>
    <w:p w14:paraId="776A69E1" w14:textId="77777777" w:rsidR="00DB0A00" w:rsidRPr="00CB7CC6" w:rsidRDefault="00723DE6">
      <w:pPr>
        <w:pStyle w:val="TypeForHelpTitlePageCenter"/>
        <w:rPr>
          <w:lang w:val="ru-RU"/>
        </w:rPr>
      </w:pPr>
      <w:r w:rsidRPr="00CB7CC6">
        <w:rPr>
          <w:lang w:val="ru-RU"/>
        </w:rPr>
        <w:t>«СИБИРСКИЙ ФЕДЕРАЛЬНЫЙ УНИВЕРСИТЕТ»</w:t>
      </w:r>
    </w:p>
    <w:p w14:paraId="486CDF57" w14:textId="77777777" w:rsidR="00DB0A00" w:rsidRPr="00CB7CC6" w:rsidRDefault="00DB0A00">
      <w:pPr>
        <w:pStyle w:val="TypeForHelpTitlePageCenter"/>
        <w:rPr>
          <w:lang w:val="ru-RU"/>
        </w:rPr>
      </w:pPr>
    </w:p>
    <w:p w14:paraId="13C0D72A" w14:textId="77777777" w:rsidR="00DB0A00" w:rsidRPr="00CB7CC6" w:rsidRDefault="00723DE6">
      <w:pPr>
        <w:pStyle w:val="DepartmentAndSubject"/>
        <w:rPr>
          <w:lang w:val="ru-RU"/>
        </w:rPr>
      </w:pPr>
      <w:r w:rsidRPr="00CB7CC6">
        <w:rPr>
          <w:lang w:val="ru-RU"/>
        </w:rPr>
        <w:t>Институт Космических и информационных технологий</w:t>
      </w:r>
    </w:p>
    <w:p w14:paraId="680B0F77" w14:textId="77777777" w:rsidR="00DB0A00" w:rsidRPr="00CB7CC6" w:rsidRDefault="00723DE6">
      <w:pPr>
        <w:pStyle w:val="Subscript"/>
        <w:rPr>
          <w:lang w:val="ru-RU"/>
        </w:rPr>
      </w:pPr>
      <w:r w:rsidRPr="00CB7CC6">
        <w:rPr>
          <w:lang w:val="ru-RU"/>
        </w:rPr>
        <w:t>институт</w:t>
      </w:r>
    </w:p>
    <w:p w14:paraId="0B5D44B1" w14:textId="77777777" w:rsidR="00DB0A00" w:rsidRPr="00CB7CC6" w:rsidRDefault="00723DE6">
      <w:pPr>
        <w:pStyle w:val="DepartmentAndSubject"/>
        <w:rPr>
          <w:lang w:val="ru-RU"/>
        </w:rPr>
      </w:pPr>
      <w:r w:rsidRPr="00CB7CC6">
        <w:rPr>
          <w:lang w:val="ru-RU"/>
        </w:rPr>
        <w:t>Кафедра «Информатика»</w:t>
      </w:r>
    </w:p>
    <w:p w14:paraId="1420E277" w14:textId="77777777" w:rsidR="00DB0A00" w:rsidRPr="00CB7CC6" w:rsidRDefault="00723DE6">
      <w:pPr>
        <w:pStyle w:val="Subscript"/>
        <w:rPr>
          <w:lang w:val="ru-RU"/>
        </w:rPr>
      </w:pPr>
      <w:r w:rsidRPr="00CB7CC6">
        <w:rPr>
          <w:lang w:val="ru-RU"/>
        </w:rPr>
        <w:t>кафедра</w:t>
      </w:r>
    </w:p>
    <w:p w14:paraId="4C9CB07E" w14:textId="77777777" w:rsidR="00DB0A00" w:rsidRPr="00CB7CC6" w:rsidRDefault="00DB0A00">
      <w:pPr>
        <w:pStyle w:val="TypeForHelpTitlePageCenter"/>
        <w:rPr>
          <w:lang w:val="ru-RU"/>
        </w:rPr>
      </w:pPr>
    </w:p>
    <w:p w14:paraId="322BB3A2" w14:textId="77777777" w:rsidR="00DB0A00" w:rsidRPr="00CB7CC6" w:rsidRDefault="00DB0A00">
      <w:pPr>
        <w:pStyle w:val="TypeForHelpTitlePageCenter"/>
        <w:rPr>
          <w:lang w:val="ru-RU"/>
        </w:rPr>
      </w:pPr>
    </w:p>
    <w:p w14:paraId="519709DE" w14:textId="77777777" w:rsidR="00DB0A00" w:rsidRPr="00CB7CC6" w:rsidRDefault="00DB0A00">
      <w:pPr>
        <w:pStyle w:val="TypeForHelpTitlePageCenter"/>
        <w:rPr>
          <w:lang w:val="ru-RU"/>
        </w:rPr>
      </w:pPr>
    </w:p>
    <w:p w14:paraId="2A627672" w14:textId="77777777" w:rsidR="00DB0A00" w:rsidRPr="00CB7CC6" w:rsidRDefault="00DB0A00">
      <w:pPr>
        <w:pStyle w:val="TypeForHelpTitlePageCenter"/>
        <w:rPr>
          <w:lang w:val="ru-RU"/>
        </w:rPr>
      </w:pPr>
    </w:p>
    <w:p w14:paraId="1E66C35D" w14:textId="77777777" w:rsidR="00DB0A00" w:rsidRPr="00CB7CC6" w:rsidRDefault="00DB0A00">
      <w:pPr>
        <w:pStyle w:val="TypeForHelpTitlePageCenter"/>
        <w:rPr>
          <w:lang w:val="ru-RU"/>
        </w:rPr>
      </w:pPr>
    </w:p>
    <w:p w14:paraId="6761995B" w14:textId="77777777" w:rsidR="00DB0A00" w:rsidRPr="00CB7CC6" w:rsidRDefault="00DB0A00">
      <w:pPr>
        <w:pStyle w:val="TypeForHelpTitlePageCenter"/>
        <w:rPr>
          <w:lang w:val="ru-RU"/>
        </w:rPr>
      </w:pPr>
    </w:p>
    <w:p w14:paraId="26451858" w14:textId="77777777" w:rsidR="00DB0A00" w:rsidRPr="00CB7CC6" w:rsidRDefault="00DB0A00">
      <w:pPr>
        <w:pStyle w:val="TypeForHelpTitlePageCenter"/>
        <w:rPr>
          <w:lang w:val="ru-RU"/>
        </w:rPr>
      </w:pPr>
    </w:p>
    <w:p w14:paraId="43C3AB1B" w14:textId="77777777" w:rsidR="00DB0A00" w:rsidRPr="00CB7CC6" w:rsidRDefault="00DB0A00">
      <w:pPr>
        <w:pStyle w:val="TypeForHelpTitlePageCenter"/>
        <w:rPr>
          <w:lang w:val="ru-RU"/>
        </w:rPr>
      </w:pPr>
    </w:p>
    <w:p w14:paraId="4487FB0F" w14:textId="77777777" w:rsidR="00DB0A00" w:rsidRPr="00CB7CC6" w:rsidRDefault="00DB0A00">
      <w:pPr>
        <w:pStyle w:val="TypeForHelpTitlePageCenter"/>
        <w:rPr>
          <w:lang w:val="ru-RU"/>
        </w:rPr>
      </w:pPr>
    </w:p>
    <w:p w14:paraId="2FB73688" w14:textId="77777777" w:rsidR="00DB0A00" w:rsidRPr="00CB7CC6" w:rsidRDefault="00DB0A00">
      <w:pPr>
        <w:pStyle w:val="TypeForHelpTitlePageCenter"/>
        <w:rPr>
          <w:lang w:val="ru-RU"/>
        </w:rPr>
      </w:pPr>
    </w:p>
    <w:p w14:paraId="22B3CF35" w14:textId="77777777" w:rsidR="00DB0A00" w:rsidRPr="00CB7CC6" w:rsidRDefault="00723DE6">
      <w:pPr>
        <w:pStyle w:val="JobTitle"/>
        <w:rPr>
          <w:lang w:val="ru-RU"/>
        </w:rPr>
      </w:pPr>
      <w:r w:rsidRPr="00CB7CC6">
        <w:rPr>
          <w:lang w:val="ru-RU"/>
        </w:rPr>
        <w:t xml:space="preserve">ОТЧЕТ О </w:t>
      </w:r>
      <w:r w:rsidRPr="00CB7CC6">
        <w:rPr>
          <w:lang w:val="ru-RU"/>
        </w:rPr>
        <w:t>ПРАКТИЧЕСКОЙ РАБОТЕ</w:t>
      </w:r>
    </w:p>
    <w:p w14:paraId="6720E8E3" w14:textId="77777777" w:rsidR="00DB0A00" w:rsidRPr="00CB7CC6" w:rsidRDefault="00DB0A00">
      <w:pPr>
        <w:pStyle w:val="TypeForHelpTitlePageCenter"/>
        <w:rPr>
          <w:lang w:val="ru-RU"/>
        </w:rPr>
      </w:pPr>
    </w:p>
    <w:p w14:paraId="749334FD" w14:textId="77777777" w:rsidR="00DB0A00" w:rsidRPr="00CB7CC6" w:rsidRDefault="00723DE6">
      <w:pPr>
        <w:pStyle w:val="DepartmentAndSubject"/>
        <w:rPr>
          <w:lang w:val="ru-RU"/>
        </w:rPr>
      </w:pPr>
      <w:r w:rsidRPr="00CB7CC6">
        <w:rPr>
          <w:lang w:val="ru-RU"/>
        </w:rPr>
        <w:t>Задание 7 - Поиск кратчайшего пути в графе</w:t>
      </w:r>
    </w:p>
    <w:p w14:paraId="4E64B6A9" w14:textId="77777777" w:rsidR="00DB0A00" w:rsidRDefault="00723DE6">
      <w:pPr>
        <w:pStyle w:val="Subscript"/>
      </w:pPr>
      <w:proofErr w:type="spellStart"/>
      <w:r>
        <w:t>тема</w:t>
      </w:r>
      <w:proofErr w:type="spellEnd"/>
    </w:p>
    <w:p w14:paraId="08C048D7" w14:textId="77777777" w:rsidR="00DB0A00" w:rsidRDefault="00DB0A00">
      <w:pPr>
        <w:pStyle w:val="TypeForHelpTitlePageCenter"/>
      </w:pPr>
    </w:p>
    <w:p w14:paraId="53B7129B" w14:textId="77777777" w:rsidR="00DB0A00" w:rsidRDefault="00DB0A00">
      <w:pPr>
        <w:pStyle w:val="TypeForHelpTitlePageCenter"/>
      </w:pPr>
    </w:p>
    <w:p w14:paraId="3151AE7C" w14:textId="77777777" w:rsidR="00DB0A00" w:rsidRDefault="00DB0A00">
      <w:pPr>
        <w:pStyle w:val="TypeForHelpTitlePageCenter"/>
      </w:pPr>
    </w:p>
    <w:p w14:paraId="259F8D49" w14:textId="77777777" w:rsidR="00DB0A00" w:rsidRDefault="00DB0A00">
      <w:pPr>
        <w:pStyle w:val="TypeForHelpTitlePageCenter"/>
      </w:pPr>
    </w:p>
    <w:p w14:paraId="74FBF2DF" w14:textId="77777777" w:rsidR="00DB0A00" w:rsidRDefault="00DB0A00">
      <w:pPr>
        <w:pStyle w:val="TypeForHelpTitlePageCenter"/>
      </w:pPr>
    </w:p>
    <w:p w14:paraId="00A14E8D" w14:textId="77777777" w:rsidR="00DB0A00" w:rsidRDefault="00DB0A00">
      <w:pPr>
        <w:pStyle w:val="TypeForHelpTitlePageCenter"/>
      </w:pPr>
    </w:p>
    <w:p w14:paraId="474F1C50" w14:textId="77777777" w:rsidR="00DB0A00" w:rsidRDefault="00DB0A00">
      <w:pPr>
        <w:pStyle w:val="TypeForHelpTitlePageCenter"/>
      </w:pPr>
    </w:p>
    <w:p w14:paraId="40FDFF88" w14:textId="77777777" w:rsidR="00DB0A00" w:rsidRDefault="00DB0A00">
      <w:pPr>
        <w:pStyle w:val="TypeForHelpTitlePageCenter"/>
      </w:pPr>
    </w:p>
    <w:p w14:paraId="6B40DADF" w14:textId="77777777" w:rsidR="00DB0A00" w:rsidRDefault="00DB0A00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DB0A00" w14:paraId="5D15A76A" w14:textId="77777777">
        <w:tc>
          <w:tcPr>
            <w:tcW w:w="4927" w:type="dxa"/>
          </w:tcPr>
          <w:p w14:paraId="32198E61" w14:textId="77777777" w:rsidR="00DB0A00" w:rsidRDefault="00723DE6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1977F256" w14:textId="77777777" w:rsidR="00DB0A00" w:rsidRDefault="00723DE6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9989194" w14:textId="77777777" w:rsidR="00DB0A00" w:rsidRDefault="00723DE6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DB0A00" w14:paraId="35030D4C" w14:textId="77777777">
        <w:tc>
          <w:tcPr>
            <w:tcW w:w="4927" w:type="dxa"/>
          </w:tcPr>
          <w:p w14:paraId="22C486BE" w14:textId="77777777" w:rsidR="00DB0A00" w:rsidRDefault="00723DE6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6871FCD0" w14:textId="77777777" w:rsidR="00DB0A00" w:rsidRDefault="00723DE6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7FCB6F0" w14:textId="77777777" w:rsidR="00DB0A00" w:rsidRDefault="00723DE6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DB0A00" w14:paraId="1B6575B1" w14:textId="77777777">
        <w:tc>
          <w:tcPr>
            <w:tcW w:w="4927" w:type="dxa"/>
          </w:tcPr>
          <w:p w14:paraId="5121FD0B" w14:textId="77777777" w:rsidR="00DB0A00" w:rsidRDefault="00723DE6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1FF56012" w14:textId="77777777" w:rsidR="00DB0A00" w:rsidRDefault="00723DE6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3735A8C" w14:textId="77777777" w:rsidR="00DB0A00" w:rsidRDefault="00723DE6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DB0A00" w14:paraId="6EAA5313" w14:textId="77777777">
        <w:tc>
          <w:tcPr>
            <w:tcW w:w="4927" w:type="dxa"/>
          </w:tcPr>
          <w:p w14:paraId="1E60D00F" w14:textId="77777777" w:rsidR="00DB0A00" w:rsidRDefault="00723DE6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031A913E" w14:textId="77777777" w:rsidR="00DB0A00" w:rsidRDefault="00723DE6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D429712" w14:textId="77777777" w:rsidR="00DB0A00" w:rsidRDefault="00723DE6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1741DFF7" w14:textId="77777777" w:rsidR="00DB0A00" w:rsidRDefault="00DB0A00">
      <w:pPr>
        <w:pStyle w:val="TypeForHelpTitlePageCenter"/>
      </w:pPr>
    </w:p>
    <w:p w14:paraId="5539B51C" w14:textId="77777777" w:rsidR="00DB0A00" w:rsidRDefault="00DB0A00">
      <w:pPr>
        <w:pStyle w:val="TypeForHelpTitlePageCenter"/>
      </w:pPr>
    </w:p>
    <w:p w14:paraId="21E5DDB9" w14:textId="77777777" w:rsidR="00DB0A00" w:rsidRDefault="00DB0A00">
      <w:pPr>
        <w:pStyle w:val="TypeForHelpTitlePageCenter"/>
      </w:pPr>
    </w:p>
    <w:p w14:paraId="0A77C0ED" w14:textId="77777777" w:rsidR="00DB0A00" w:rsidRDefault="00DB0A00">
      <w:pPr>
        <w:pStyle w:val="TypeForHelpTitlePageCenter"/>
      </w:pPr>
    </w:p>
    <w:p w14:paraId="2F30F8D9" w14:textId="77777777" w:rsidR="00DB0A00" w:rsidRDefault="00DB0A00">
      <w:pPr>
        <w:pStyle w:val="TypeForHelpTitlePageCenter"/>
      </w:pPr>
    </w:p>
    <w:p w14:paraId="04C771E1" w14:textId="77777777" w:rsidR="00DB0A00" w:rsidRDefault="00DB0A00">
      <w:pPr>
        <w:pStyle w:val="TypeForHelpTitlePageCenter"/>
      </w:pPr>
    </w:p>
    <w:p w14:paraId="72687E6E" w14:textId="77777777" w:rsidR="00DB0A00" w:rsidRDefault="00DB0A00">
      <w:pPr>
        <w:pStyle w:val="TypeForHelpTitlePageCenter"/>
      </w:pPr>
    </w:p>
    <w:p w14:paraId="2DC73CEB" w14:textId="77777777" w:rsidR="00DB0A00" w:rsidRDefault="00DB0A00">
      <w:pPr>
        <w:pStyle w:val="TypeForHelpTitlePageCenter"/>
      </w:pPr>
    </w:p>
    <w:p w14:paraId="4F78E00F" w14:textId="77777777" w:rsidR="00DB0A00" w:rsidRDefault="00DB0A00">
      <w:pPr>
        <w:pStyle w:val="TypeForHelpTitlePageCenter"/>
      </w:pPr>
    </w:p>
    <w:p w14:paraId="6B386D5F" w14:textId="77777777" w:rsidR="00DB0A00" w:rsidRDefault="00723DE6">
      <w:pPr>
        <w:pStyle w:val="TypeForHelpTitlePageCenter"/>
      </w:pPr>
      <w:r>
        <w:t>Красноярск 2020</w:t>
      </w:r>
    </w:p>
    <w:p w14:paraId="6EC8D21D" w14:textId="77777777" w:rsidR="00DB0A00" w:rsidRDefault="00723DE6">
      <w:pPr>
        <w:pStyle w:val="Heading1"/>
      </w:pPr>
      <w:r>
        <w:lastRenderedPageBreak/>
        <w:t>1 Цель работы с постановкой задачи</w:t>
      </w:r>
    </w:p>
    <w:p w14:paraId="2931A570" w14:textId="77777777" w:rsidR="00DB0A00" w:rsidRDefault="00723DE6">
      <w:pPr>
        <w:pStyle w:val="Heading2"/>
      </w:pPr>
      <w:r>
        <w:t>1.1 Цель работы</w:t>
      </w:r>
    </w:p>
    <w:p w14:paraId="70A479C0" w14:textId="77777777" w:rsidR="00DB0A00" w:rsidRPr="00CB7CC6" w:rsidRDefault="00723DE6">
      <w:pPr>
        <w:rPr>
          <w:lang w:val="ru-RU"/>
        </w:rPr>
      </w:pPr>
      <w:r w:rsidRPr="00CB7CC6">
        <w:rPr>
          <w:lang w:val="ru-RU"/>
        </w:rPr>
        <w:t xml:space="preserve">Реализовать один из алгоритмов нахождения кратчайшего пути между вершинами графа: алгоритм </w:t>
      </w:r>
      <w:proofErr w:type="spellStart"/>
      <w:r w:rsidRPr="00CB7CC6">
        <w:rPr>
          <w:lang w:val="ru-RU"/>
        </w:rPr>
        <w:t>Дейкстры</w:t>
      </w:r>
      <w:proofErr w:type="spellEnd"/>
      <w:r w:rsidRPr="00CB7CC6">
        <w:rPr>
          <w:lang w:val="ru-RU"/>
        </w:rPr>
        <w:t xml:space="preserve"> или алгоритм Флойда (по выбору студента).</w:t>
      </w:r>
    </w:p>
    <w:p w14:paraId="70DFA033" w14:textId="77777777" w:rsidR="00DB0A00" w:rsidRPr="00CB7CC6" w:rsidRDefault="00723DE6">
      <w:pPr>
        <w:rPr>
          <w:lang w:val="ru-RU"/>
        </w:rPr>
      </w:pPr>
      <w:r w:rsidRPr="00CB7CC6">
        <w:rPr>
          <w:lang w:val="ru-RU"/>
        </w:rPr>
        <w:t xml:space="preserve">Программа должна наглядно </w:t>
      </w:r>
      <w:r w:rsidRPr="00CB7CC6">
        <w:rPr>
          <w:lang w:val="ru-RU"/>
        </w:rPr>
        <w:t>отображать результат работы алгоритма.</w:t>
      </w:r>
    </w:p>
    <w:p w14:paraId="4E11C2A2" w14:textId="77777777" w:rsidR="00DB0A00" w:rsidRPr="00CB7CC6" w:rsidRDefault="00723DE6">
      <w:pPr>
        <w:pStyle w:val="Heading2"/>
        <w:rPr>
          <w:lang w:val="ru-RU"/>
        </w:rPr>
      </w:pPr>
      <w:r w:rsidRPr="00CB7CC6">
        <w:rPr>
          <w:lang w:val="ru-RU"/>
        </w:rPr>
        <w:t>1.2 Задача работы</w:t>
      </w:r>
    </w:p>
    <w:p w14:paraId="1A648F4E" w14:textId="77777777" w:rsidR="00DB0A00" w:rsidRPr="00CB7CC6" w:rsidRDefault="00723DE6">
      <w:pPr>
        <w:rPr>
          <w:lang w:val="ru-RU"/>
        </w:rPr>
      </w:pPr>
      <w:r w:rsidRPr="00CB7CC6">
        <w:rPr>
          <w:lang w:val="ru-RU"/>
        </w:rPr>
        <w:t>Требования к выполнению лабораторной работы:</w:t>
      </w:r>
    </w:p>
    <w:p w14:paraId="1EDA5DA2" w14:textId="581CF6A1" w:rsidR="00DB0A00" w:rsidRPr="00CB7CC6" w:rsidRDefault="00723DE6" w:rsidP="00CB7CC6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CB7CC6">
        <w:rPr>
          <w:lang w:val="ru-RU"/>
        </w:rPr>
        <w:t>Самостоятельные разработка, тестирование и отладка программы.</w:t>
      </w:r>
    </w:p>
    <w:p w14:paraId="3A46CF77" w14:textId="2C28B887" w:rsidR="00DB0A00" w:rsidRPr="00CB7CC6" w:rsidRDefault="00723DE6" w:rsidP="00CB7CC6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CB7CC6">
        <w:rPr>
          <w:lang w:val="ru-RU"/>
        </w:rPr>
        <w:t>Строгое соответствие программы и результатов ее работы с полученным заданием.</w:t>
      </w:r>
    </w:p>
    <w:p w14:paraId="4991EA3D" w14:textId="3C5FBB1F" w:rsidR="00DB0A00" w:rsidRPr="00CB7CC6" w:rsidRDefault="00723DE6" w:rsidP="00CB7CC6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CB7CC6">
        <w:rPr>
          <w:lang w:val="ru-RU"/>
        </w:rPr>
        <w:t>Устой</w:t>
      </w:r>
      <w:r w:rsidRPr="00CB7CC6">
        <w:rPr>
          <w:lang w:val="ru-RU"/>
        </w:rPr>
        <w:t>чивость работы программы при любых воздействиях, задаваемых пользователем через интерфейс программы.</w:t>
      </w:r>
    </w:p>
    <w:p w14:paraId="7DD3F01C" w14:textId="5290A073" w:rsidR="00DB0A00" w:rsidRPr="00CB7CC6" w:rsidRDefault="00723DE6" w:rsidP="00CB7CC6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CB7CC6">
        <w:rPr>
          <w:lang w:val="ru-RU"/>
        </w:rPr>
        <w:t>Предоставление демонстрационных примеров и исходного текста программы для защиты.</w:t>
      </w:r>
    </w:p>
    <w:p w14:paraId="46AF6D17" w14:textId="7EB4D717" w:rsidR="00DB0A00" w:rsidRPr="00CB7CC6" w:rsidRDefault="00723DE6" w:rsidP="00CB7CC6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CB7CC6">
        <w:rPr>
          <w:lang w:val="ru-RU"/>
        </w:rPr>
        <w:t xml:space="preserve">Предоставление отчета по лабораторной работе, содержащего описание </w:t>
      </w:r>
      <w:r w:rsidRPr="00CB7CC6">
        <w:rPr>
          <w:lang w:val="ru-RU"/>
        </w:rPr>
        <w:t>реализованного алгоритма, программы, результатов работы программы.</w:t>
      </w:r>
    </w:p>
    <w:p w14:paraId="52F8DC34" w14:textId="77777777" w:rsidR="00DB0A00" w:rsidRPr="00CB7CC6" w:rsidRDefault="00723DE6">
      <w:pPr>
        <w:rPr>
          <w:lang w:val="ru-RU"/>
        </w:rPr>
      </w:pPr>
      <w:r w:rsidRPr="00CB7CC6">
        <w:rPr>
          <w:lang w:val="ru-RU"/>
        </w:rPr>
        <w:t>У</w:t>
      </w:r>
      <w:r w:rsidRPr="00CB7CC6">
        <w:rPr>
          <w:lang w:val="ru-RU"/>
        </w:rPr>
        <w:t>словия сдачи лабораторной работы:</w:t>
      </w:r>
    </w:p>
    <w:p w14:paraId="3024905B" w14:textId="055E634F" w:rsidR="00DB0A00" w:rsidRPr="00CB7CC6" w:rsidRDefault="00723DE6" w:rsidP="00CB7CC6">
      <w:pPr>
        <w:pStyle w:val="ListParagraph"/>
        <w:numPr>
          <w:ilvl w:val="0"/>
          <w:numId w:val="16"/>
        </w:numPr>
        <w:ind w:left="0" w:firstLine="709"/>
        <w:rPr>
          <w:lang w:val="ru-RU"/>
        </w:rPr>
      </w:pPr>
      <w:r w:rsidRPr="00CB7CC6">
        <w:rPr>
          <w:lang w:val="ru-RU"/>
        </w:rPr>
        <w:t>Знание теории по сдаваемому алгоритму.</w:t>
      </w:r>
    </w:p>
    <w:p w14:paraId="05C2C842" w14:textId="5B58E542" w:rsidR="00DB0A00" w:rsidRPr="00CB7CC6" w:rsidRDefault="00723DE6" w:rsidP="00CB7CC6">
      <w:pPr>
        <w:pStyle w:val="ListParagraph"/>
        <w:numPr>
          <w:ilvl w:val="0"/>
          <w:numId w:val="16"/>
        </w:numPr>
        <w:ind w:left="0" w:firstLine="709"/>
        <w:rPr>
          <w:lang w:val="ru-RU"/>
        </w:rPr>
      </w:pPr>
      <w:r w:rsidRPr="00CB7CC6">
        <w:rPr>
          <w:lang w:val="ru-RU"/>
        </w:rPr>
        <w:t>Умение объяснить полученные результаты.</w:t>
      </w:r>
    </w:p>
    <w:p w14:paraId="1C892D3F" w14:textId="0A78B5A6" w:rsidR="00DB0A00" w:rsidRPr="00CB7CC6" w:rsidRDefault="00723DE6" w:rsidP="00CB7CC6">
      <w:pPr>
        <w:pStyle w:val="ListParagraph"/>
        <w:numPr>
          <w:ilvl w:val="0"/>
          <w:numId w:val="16"/>
        </w:numPr>
        <w:ind w:left="0" w:firstLine="709"/>
        <w:rPr>
          <w:lang w:val="ru-RU"/>
        </w:rPr>
      </w:pPr>
      <w:r w:rsidRPr="00CB7CC6">
        <w:rPr>
          <w:lang w:val="ru-RU"/>
        </w:rPr>
        <w:t>Способность быстро продемонстрировать на компьютере владение предм</w:t>
      </w:r>
      <w:r w:rsidRPr="00CB7CC6">
        <w:rPr>
          <w:lang w:val="ru-RU"/>
        </w:rPr>
        <w:t>етной областью.</w:t>
      </w:r>
    </w:p>
    <w:p w14:paraId="5599963D" w14:textId="77777777" w:rsidR="00DB0A00" w:rsidRPr="00CB7CC6" w:rsidRDefault="00723DE6">
      <w:pPr>
        <w:pStyle w:val="Heading1"/>
        <w:rPr>
          <w:lang w:val="ru-RU"/>
        </w:rPr>
      </w:pPr>
      <w:r w:rsidRPr="00CB7CC6">
        <w:rPr>
          <w:lang w:val="ru-RU"/>
        </w:rPr>
        <w:t>2</w:t>
      </w:r>
      <w:r w:rsidRPr="00CB7CC6">
        <w:rPr>
          <w:lang w:val="ru-RU"/>
        </w:rPr>
        <w:t xml:space="preserve"> Описание реализованного алгоритма</w:t>
      </w:r>
    </w:p>
    <w:p w14:paraId="00257F86" w14:textId="2680392D" w:rsidR="00DB0A00" w:rsidRPr="00CB7CC6" w:rsidRDefault="00723DE6">
      <w:pPr>
        <w:rPr>
          <w:lang w:val="ru-RU"/>
        </w:rPr>
      </w:pPr>
      <w:r w:rsidRPr="00CB7CC6">
        <w:rPr>
          <w:lang w:val="ru-RU"/>
        </w:rPr>
        <w:t xml:space="preserve">Реализован алгоритм </w:t>
      </w:r>
      <w:proofErr w:type="spellStart"/>
      <w:r w:rsidRPr="00CB7CC6">
        <w:rPr>
          <w:lang w:val="ru-RU"/>
        </w:rPr>
        <w:t>Дейкстры</w:t>
      </w:r>
      <w:proofErr w:type="spellEnd"/>
      <w:r w:rsidRPr="00CB7CC6">
        <w:rPr>
          <w:lang w:val="ru-RU"/>
        </w:rPr>
        <w:t>.</w:t>
      </w:r>
      <w:r w:rsidR="00CB7CC6">
        <w:rPr>
          <w:lang w:val="ru-RU"/>
        </w:rPr>
        <w:t xml:space="preserve"> </w:t>
      </w:r>
    </w:p>
    <w:p w14:paraId="3999F798" w14:textId="77777777" w:rsidR="00DB0A00" w:rsidRPr="00CB7CC6" w:rsidRDefault="00723DE6">
      <w:pPr>
        <w:pStyle w:val="Heading1"/>
        <w:rPr>
          <w:lang w:val="ru-RU"/>
        </w:rPr>
      </w:pPr>
      <w:r w:rsidRPr="00CB7CC6">
        <w:rPr>
          <w:lang w:val="ru-RU"/>
        </w:rPr>
        <w:t>3 Описание программы (листинги кода)</w:t>
      </w:r>
    </w:p>
    <w:p w14:paraId="6ECB6F84" w14:textId="77777777" w:rsidR="00DB0A00" w:rsidRPr="00CB7CC6" w:rsidRDefault="00723DE6">
      <w:pPr>
        <w:pStyle w:val="TableDescription"/>
      </w:pPr>
      <w:r w:rsidRPr="00CB7CC6">
        <w:rPr>
          <w:lang w:val="ru-RU"/>
        </w:rPr>
        <w:t>Листинг</w:t>
      </w:r>
      <w:r w:rsidRPr="00CB7CC6">
        <w:t xml:space="preserve"> 1 – </w:t>
      </w:r>
      <w:r>
        <w:t>Alg</w:t>
      </w:r>
      <w:r w:rsidRPr="00CB7CC6">
        <w:t>_07/</w:t>
      </w:r>
      <w:r>
        <w:t>Alg</w:t>
      </w:r>
      <w:r w:rsidRPr="00CB7CC6">
        <w:t>_07.</w:t>
      </w:r>
      <w:r>
        <w:t>Core</w:t>
      </w:r>
      <w:r w:rsidRPr="00CB7CC6">
        <w:t>/</w:t>
      </w:r>
      <w:proofErr w:type="spellStart"/>
      <w:r>
        <w:t>Dijkstra</w:t>
      </w:r>
      <w:r w:rsidRPr="00CB7CC6">
        <w:t>.</w:t>
      </w:r>
      <w:r>
        <w:t>cs</w:t>
      </w:r>
      <w:proofErr w:type="spellEnd"/>
    </w:p>
    <w:p w14:paraId="0D81FC37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lastRenderedPageBreak/>
        <w:t>using System.Linq;</w:t>
      </w:r>
      <w:r>
        <w:br/>
      </w:r>
      <w:r>
        <w:br/>
        <w:t xml:space="preserve">namespace </w:t>
      </w:r>
      <w:r>
        <w:t>Alg_07.Core</w:t>
      </w:r>
      <w:r>
        <w:br/>
        <w:t>{</w:t>
      </w:r>
      <w:r>
        <w:br/>
        <w:t xml:space="preserve">    public class Dijkstra&lt;T&gt;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Dijkstra(Graph&lt;T&gt; g, Vertex&lt;T&gt; a)</w:t>
      </w:r>
      <w:r>
        <w:br/>
        <w:t xml:space="preserve">        {</w:t>
      </w:r>
      <w:r>
        <w:br/>
        <w:t xml:space="preserve">            G = g;</w:t>
      </w:r>
      <w:r>
        <w:br/>
        <w:t xml:space="preserve">            A = a;</w:t>
      </w:r>
      <w:r>
        <w:br/>
        <w:t xml:space="preserve">        }</w:t>
      </w:r>
      <w:r>
        <w:br/>
      </w:r>
      <w:r>
        <w:br/>
        <w:t xml:space="preserve">        public Graph&lt;T&gt; G { get; }</w:t>
      </w:r>
      <w:r>
        <w:br/>
        <w:t xml:space="preserve">        public Vertex&lt;T&gt; A { get; </w:t>
      </w:r>
      <w:r>
        <w:t>}</w:t>
      </w:r>
      <w:r>
        <w:br/>
        <w:t xml:space="preserve">        public SortedDictionary&lt;Vertex&lt;T&gt;, double&gt; Distances { get; } = new SortedDictionary&lt;Vertex&lt;T&gt;, double&gt;();</w:t>
      </w:r>
      <w:r>
        <w:br/>
      </w:r>
      <w:r>
        <w:br/>
        <w:t xml:space="preserve">        public SortedDictionary&lt;Vertex&lt;T&gt;, List&lt;Edge&lt;T&gt;&gt;&gt; Paths { get; } =</w:t>
      </w:r>
      <w:r>
        <w:br/>
        <w:t xml:space="preserve">            new SortedDictionary&lt;Vertex&lt;T&gt;, List&lt;Edge&lt;T&gt;&gt;&gt;();</w:t>
      </w:r>
      <w:r>
        <w:br/>
      </w:r>
      <w:r>
        <w:br/>
      </w:r>
      <w:r>
        <w:t xml:space="preserve">        private Vertices&lt;T&gt; V =&gt; G.V;</w:t>
      </w:r>
      <w:r>
        <w:br/>
        <w:t xml:space="preserve">        private Edges&lt;T&gt; E =&gt; G.E;</w:t>
      </w:r>
      <w:r>
        <w:br/>
        <w:t xml:space="preserve">        private SortedSet&lt;Vertex&lt;T&gt;&gt; U { get; } = new SortedSet&lt;Vertex&lt;T&gt;&gt;();</w:t>
      </w:r>
      <w:r>
        <w:br/>
      </w:r>
      <w:r>
        <w:br/>
        <w:t xml:space="preserve">        public void Calc()</w:t>
      </w:r>
      <w:r>
        <w:br/>
        <w:t xml:space="preserve">        {</w:t>
      </w:r>
      <w:r>
        <w:br/>
        <w:t xml:space="preserve">            Distances[A] = 0;</w:t>
      </w:r>
      <w:r>
        <w:br/>
        <w:t xml:space="preserve">            Paths[A] = new List&lt;Edge&lt;</w:t>
      </w:r>
      <w:r>
        <w:t>T&gt;&gt;();</w:t>
      </w:r>
      <w:r>
        <w:br/>
        <w:t xml:space="preserve">            foreach (var u in V.Where(y =&gt; y.Value != A).Select(y =&gt; y.Value))</w:t>
      </w:r>
      <w:r>
        <w:br/>
        <w:t xml:space="preserve">            {</w:t>
      </w:r>
      <w:r>
        <w:br/>
        <w:t xml:space="preserve">                Distances[u] = Double.PositiveInfinity;</w:t>
      </w:r>
      <w:r>
        <w:br/>
        <w:t xml:space="preserve">            }</w:t>
      </w:r>
      <w:r>
        <w:br/>
      </w:r>
      <w:r>
        <w:br/>
        <w:t xml:space="preserve">            while (U.Count &lt; V.Count)</w:t>
      </w:r>
      <w:r>
        <w:br/>
        <w:t xml:space="preserve">            {</w:t>
      </w:r>
      <w:r>
        <w:br/>
        <w:t xml:space="preserve">                var v = V.Select(</w:t>
      </w:r>
      <w:r>
        <w:t>y =&gt; y.Value)</w:t>
      </w:r>
      <w:r>
        <w:br/>
        <w:t xml:space="preserve">                    .Except(U)</w:t>
      </w:r>
      <w:r>
        <w:br/>
        <w:t xml:space="preserve">                    .OrderBy(y =&gt; Distances[y])</w:t>
      </w:r>
      <w:r>
        <w:br/>
        <w:t xml:space="preserve">                    .First();</w:t>
      </w:r>
      <w:r>
        <w:br/>
        <w:t xml:space="preserve">                U.Add(v);</w:t>
      </w:r>
      <w:r>
        <w:br/>
        <w:t xml:space="preserve">                foreach (var u in V.Select(y =&gt; y.Value)</w:t>
      </w:r>
      <w:r>
        <w:br/>
        <w:t xml:space="preserve">                    .Except(U)</w:t>
      </w:r>
      <w:r>
        <w:br/>
        <w:t xml:space="preserve">                   </w:t>
      </w:r>
      <w:r>
        <w:t xml:space="preserve"> .Where(u =&gt; v.Contains(E.FirstOrDefault(e =&gt; e.Item1 == v &amp;&amp; e.Item2 == u))))</w:t>
      </w:r>
      <w:r>
        <w:br/>
        <w:t xml:space="preserve">                {</w:t>
      </w:r>
      <w:r>
        <w:br/>
        <w:t xml:space="preserve">                    var vu = E.First(e =&gt; e.Item1 == v &amp;&amp; e.Item2 == u);</w:t>
      </w:r>
      <w:r>
        <w:br/>
        <w:t xml:space="preserve">                    if (Distances[u] &gt; Distances[v] + vu.Weight)</w:t>
      </w:r>
      <w:r>
        <w:br/>
        <w:t xml:space="preserve">                    {</w:t>
      </w:r>
      <w:r>
        <w:br/>
        <w:t xml:space="preserve">                        Distances[u] = Distances[v] + vu.Weight;</w:t>
      </w:r>
      <w:r>
        <w:br/>
        <w:t xml:space="preserve">                        Paths[u] = new List&lt;Edge&lt;T&gt;&gt;(Paths[v]) {vu};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4D522E" w14:textId="681BD771" w:rsidR="00DB0A00" w:rsidRDefault="00DB0A00"/>
    <w:p w14:paraId="0F24E864" w14:textId="77777777" w:rsidR="00CB7CC6" w:rsidRDefault="00CB7CC6"/>
    <w:p w14:paraId="0B56736C" w14:textId="77777777" w:rsidR="00DB0A00" w:rsidRDefault="00723DE6">
      <w:pPr>
        <w:pStyle w:val="TableDescription"/>
      </w:pPr>
      <w:r>
        <w:lastRenderedPageBreak/>
        <w:t>Листинг 2 – Alg_07/Alg_07.Core/Edge.cs</w:t>
      </w:r>
    </w:p>
    <w:p w14:paraId="0E96BF5E" w14:textId="77777777" w:rsidR="00DB0A00" w:rsidRDefault="00723DE6" w:rsidP="00CB7CC6">
      <w:pPr>
        <w:pStyle w:val="Listing"/>
        <w:ind w:firstLine="0"/>
      </w:pPr>
      <w:r>
        <w:t>using S</w:t>
      </w:r>
      <w:r>
        <w:t>ystem;</w:t>
      </w:r>
      <w:r>
        <w:br/>
      </w:r>
      <w:r>
        <w:br/>
        <w:t>namespace Alg_07.Core</w:t>
      </w:r>
      <w:r>
        <w:br/>
        <w:t>{</w:t>
      </w:r>
      <w:r>
        <w:br/>
        <w:t xml:space="preserve">    public class Edge&lt;T&gt; : Tuple&lt;Vertex&lt;T&gt;, Vertex&lt;T&gt;&gt;, IComparable, IEquatable&lt;Edge&lt;T&gt;&gt;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Edge(Vertex&lt;T&gt; item1, Vertex&lt;T&gt; item2, double weight) : base(item1, item2) =&gt; Weight</w:t>
      </w:r>
      <w:r>
        <w:t xml:space="preserve"> = weight;</w:t>
      </w:r>
      <w:r>
        <w:br/>
      </w:r>
      <w:r>
        <w:br/>
        <w:t xml:space="preserve">        public double Weight { get; }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(item1, item2) = (Edge&lt;T&gt;) obj;</w:t>
      </w:r>
      <w:r>
        <w:br/>
      </w:r>
      <w:r>
        <w:br/>
        <w:t xml:space="preserve">            var c1 = Item1.CompareTo(item1);</w:t>
      </w:r>
      <w:r>
        <w:br/>
        <w:t xml:space="preserve">            var c2 = Item2.CompareTo(item2);</w:t>
      </w:r>
      <w:r>
        <w:br/>
      </w:r>
      <w:r>
        <w:br/>
        <w:t xml:space="preserve">            re</w:t>
      </w:r>
      <w:r>
        <w:t>turn c1 == 0 ? c2 : c1;</w:t>
      </w:r>
      <w:r>
        <w:br/>
        <w:t xml:space="preserve">        }</w:t>
      </w:r>
      <w:r>
        <w:br/>
      </w:r>
      <w:r>
        <w:br/>
        <w:t xml:space="preserve">        public bool Equals(Edge&lt;T&gt;? other) =&gt;</w:t>
      </w:r>
      <w:r>
        <w:br/>
        <w:t xml:space="preserve">            other != null &amp;&amp; Item1.Equals(other.Item1) &amp;&amp; Item2.Equals(other.Item2);</w:t>
      </w:r>
      <w:r>
        <w:br/>
      </w:r>
      <w:r>
        <w:br/>
        <w:t xml:space="preserve">        public bool HasVertex(Vertex&lt;T&gt; v) =&gt; Item1 == v || Item2 == v;</w:t>
      </w:r>
      <w:r>
        <w:br/>
      </w:r>
      <w:r>
        <w:br/>
        <w:t xml:space="preserve">        public V</w:t>
      </w:r>
      <w:r>
        <w:t>ertex&lt;T&gt;? OtherVertex(Vertex&lt;T&gt; v) =&gt; v == Item1 ? Item2 : v == Item2 ? Item1 : null;</w:t>
      </w:r>
      <w:r>
        <w:br/>
      </w:r>
      <w:r>
        <w:br/>
        <w:t xml:space="preserve">        public override string ToString() =&gt; $"({Item1} -&gt;{Weight}-&gt; {Item2})";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  <w:t xml:space="preserve">            if (ReferenceEqua</w:t>
      </w:r>
      <w:r>
        <w:t>ls(null, obj))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if (obj.GetType() != GetType())</w:t>
      </w:r>
      <w:r>
        <w:br/>
        <w:t xml:space="preserve">            {</w:t>
      </w:r>
      <w:r>
        <w:br/>
        <w:t xml:space="preserve">                return</w:t>
      </w:r>
      <w:r>
        <w:t xml:space="preserve"> false;</w:t>
      </w:r>
      <w:r>
        <w:br/>
        <w:t xml:space="preserve">            }</w:t>
      </w:r>
      <w:r>
        <w:br/>
      </w:r>
      <w:r>
        <w:br/>
        <w:t xml:space="preserve">            return Equals((Edge&lt;T&gt;) obj);</w:t>
      </w:r>
      <w:r>
        <w:br/>
        <w:t xml:space="preserve">        }</w:t>
      </w:r>
      <w:r>
        <w:br/>
      </w:r>
      <w:r>
        <w:br/>
        <w:t xml:space="preserve">        public override int GetHashCode() =&gt; base.GetHashCode();</w:t>
      </w:r>
      <w:r>
        <w:br/>
      </w:r>
      <w:r>
        <w:br/>
        <w:t xml:space="preserve">        public static bool operator ==(Edge&lt;T&gt;? left, Edge&lt;T&gt;? right) =&gt; Equals(left, right);</w:t>
      </w:r>
      <w:r>
        <w:br/>
      </w:r>
      <w:r>
        <w:br/>
        <w:t xml:space="preserve">        public stat</w:t>
      </w:r>
      <w:r>
        <w:t>ic bool operator !=(Edge&lt;T&gt;? left, Edge&lt;T&gt;? right) =&gt; !Equals(left, right);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2FB2B52D" w14:textId="77777777" w:rsidR="00DB0A00" w:rsidRDefault="00DB0A00"/>
    <w:p w14:paraId="75DD46C0" w14:textId="77777777" w:rsidR="00DB0A00" w:rsidRDefault="00723DE6">
      <w:pPr>
        <w:pStyle w:val="TableDescription"/>
      </w:pPr>
      <w:r>
        <w:t>Листинг 3 – Alg_07/Alg_07.Core/Edges.cs</w:t>
      </w:r>
    </w:p>
    <w:p w14:paraId="44F037EC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Alg_07.Core</w:t>
      </w:r>
      <w:r>
        <w:br/>
        <w:t>{</w:t>
      </w:r>
      <w:r>
        <w:br/>
      </w:r>
      <w:r>
        <w:t xml:space="preserve">    public class Edges&lt;T&gt; : SortedSet&lt;Edge&lt;T&gt;&gt;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string ToString() =&gt; String.Join("; ", this);</w:t>
      </w:r>
      <w:r>
        <w:br/>
        <w:t xml:space="preserve">    }</w:t>
      </w:r>
      <w:r>
        <w:br/>
        <w:t>}</w:t>
      </w:r>
      <w:r>
        <w:br/>
      </w:r>
    </w:p>
    <w:p w14:paraId="286867A9" w14:textId="77777777" w:rsidR="00DB0A00" w:rsidRDefault="00DB0A00"/>
    <w:p w14:paraId="485D7A1D" w14:textId="77777777" w:rsidR="00DB0A00" w:rsidRDefault="00723DE6">
      <w:pPr>
        <w:pStyle w:val="TableDescription"/>
      </w:pPr>
      <w:r>
        <w:t>Листинг 4 – Alg_07/Alg_07.Core/Vertex.cs</w:t>
      </w:r>
    </w:p>
    <w:p w14:paraId="45227B75" w14:textId="77777777" w:rsidR="00DB0A00" w:rsidRDefault="00723DE6" w:rsidP="00CB7CC6">
      <w:pPr>
        <w:pStyle w:val="Listing"/>
        <w:ind w:firstLine="0"/>
      </w:pPr>
      <w:r>
        <w:t>using System;</w:t>
      </w:r>
      <w:r>
        <w:br/>
      </w:r>
      <w:r>
        <w:br/>
        <w:t>namespace Alg_07.Core</w:t>
      </w:r>
      <w:r>
        <w:br/>
        <w:t>{</w:t>
      </w:r>
      <w:r>
        <w:br/>
        <w:t xml:space="preserve">    public c</w:t>
      </w:r>
      <w:r>
        <w:t>lass Vertex&lt;T&gt; : Edges&lt;T&gt;, IComparable, IEquatable&lt;Vertex&lt;T&gt;&gt;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Vertex(T value) =&gt; Value = value;</w:t>
      </w:r>
      <w:r>
        <w:br/>
      </w:r>
      <w:r>
        <w:br/>
        <w:t xml:space="preserve">        public T Value { get; }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v = (Ver</w:t>
      </w:r>
      <w:r>
        <w:t>tex&lt;T&gt;) obj;</w:t>
      </w:r>
      <w:r>
        <w:br/>
      </w:r>
      <w:r>
        <w:br/>
        <w:t xml:space="preserve">            return Value.CompareTo(v.Value);</w:t>
      </w:r>
      <w:r>
        <w:br/>
        <w:t xml:space="preserve">        }</w:t>
      </w:r>
      <w:r>
        <w:br/>
      </w:r>
      <w:r>
        <w:br/>
        <w:t xml:space="preserve">        public bool Equals(Vertex&lt;T&gt;? other)</w:t>
      </w:r>
      <w:r>
        <w:br/>
        <w:t xml:space="preserve">        {</w:t>
      </w:r>
      <w:r>
        <w:br/>
        <w:t xml:space="preserve">            if (ReferenceEquals(null, other))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</w:t>
      </w:r>
      <w:r>
        <w:t>quals(this, other))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return Value.CompareTo(other.Value) == 0;</w:t>
      </w:r>
      <w:r>
        <w:br/>
        <w:t xml:space="preserve">        }</w:t>
      </w:r>
      <w:r>
        <w:br/>
      </w:r>
      <w:r>
        <w:br/>
        <w:t xml:space="preserve">        public override string ToString() =&gt; $"{Value}";</w:t>
      </w:r>
      <w:r>
        <w:br/>
      </w:r>
      <w:r>
        <w:br/>
        <w:t xml:space="preserve">        public override bool Equals(object? obj)</w:t>
      </w:r>
      <w:r>
        <w:br/>
        <w:t xml:space="preserve">      </w:t>
      </w:r>
      <w:r>
        <w:t xml:space="preserve">  {</w:t>
      </w:r>
      <w:r>
        <w:br/>
        <w:t xml:space="preserve">            if (ReferenceEquals(null, obj))</w:t>
      </w:r>
      <w:r>
        <w:br/>
        <w:t xml:space="preserve">            {</w:t>
      </w:r>
      <w:r>
        <w:br/>
      </w:r>
      <w:r>
        <w:lastRenderedPageBreak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if (obj.GetType() != GetType())</w:t>
      </w:r>
      <w:r>
        <w:br/>
        <w:t xml:space="preserve">   </w:t>
      </w:r>
      <w:r>
        <w:t xml:space="preserve">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return Equals((Vertex&lt;T&gt;) obj);</w:t>
      </w:r>
      <w:r>
        <w:br/>
        <w:t xml:space="preserve">        }</w:t>
      </w:r>
      <w:r>
        <w:br/>
      </w:r>
      <w:r>
        <w:br/>
        <w:t xml:space="preserve">        public override int GetHashCode() =&gt; Value.GetHashCode();</w:t>
      </w:r>
      <w:r>
        <w:br/>
      </w:r>
      <w:r>
        <w:br/>
        <w:t xml:space="preserve">        public static bool operator ==(Vertex&lt;T&gt;? left, Vertex&lt;T&gt;? right) =&gt; E</w:t>
      </w:r>
      <w:r>
        <w:t>quals(left, right);</w:t>
      </w:r>
      <w:r>
        <w:br/>
      </w:r>
      <w:r>
        <w:br/>
        <w:t xml:space="preserve">        public static bool operator !=(Vertex&lt;T&gt;? left, Vertex&lt;T&gt;? right) =&gt; !Equals(left, right);</w:t>
      </w:r>
      <w:r>
        <w:br/>
        <w:t xml:space="preserve">    }</w:t>
      </w:r>
      <w:r>
        <w:br/>
        <w:t>}</w:t>
      </w:r>
      <w:r>
        <w:br/>
      </w:r>
    </w:p>
    <w:p w14:paraId="7A8E2342" w14:textId="77777777" w:rsidR="00DB0A00" w:rsidRDefault="00DB0A00"/>
    <w:p w14:paraId="39EB8959" w14:textId="77777777" w:rsidR="00DB0A00" w:rsidRDefault="00723DE6">
      <w:pPr>
        <w:pStyle w:val="TableDescription"/>
      </w:pPr>
      <w:r>
        <w:t>Листинг 5 – Alg_07/Alg_07.Core/Vertices.cs</w:t>
      </w:r>
    </w:p>
    <w:p w14:paraId="1C00E43D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Alg_07.Core</w:t>
      </w:r>
      <w:r>
        <w:br/>
        <w:t>{</w:t>
      </w:r>
      <w:r>
        <w:br/>
        <w:t xml:space="preserve">    publi</w:t>
      </w:r>
      <w:r>
        <w:t>c class Vertices&lt;T&gt; : SortedDictionary&lt;T, Vertex&lt;T&gt;&gt;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string ToString() =&gt; String.Join("; ", Values);</w:t>
      </w:r>
      <w:r>
        <w:br/>
        <w:t xml:space="preserve">    }</w:t>
      </w:r>
      <w:r>
        <w:br/>
        <w:t>}</w:t>
      </w:r>
      <w:r>
        <w:br/>
      </w:r>
    </w:p>
    <w:p w14:paraId="75410D21" w14:textId="77777777" w:rsidR="00DB0A00" w:rsidRDefault="00DB0A00"/>
    <w:p w14:paraId="5BA197A2" w14:textId="77777777" w:rsidR="00DB0A00" w:rsidRDefault="00723DE6">
      <w:pPr>
        <w:pStyle w:val="TableDescription"/>
      </w:pPr>
      <w:r>
        <w:t>Листинг 6 – Alg_07/Alg_07.Core/Graph.cs</w:t>
      </w:r>
    </w:p>
    <w:p w14:paraId="61430A60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System.Collections.Gener</w:t>
      </w:r>
      <w:r>
        <w:t>ic;</w:t>
      </w:r>
      <w:r>
        <w:br/>
        <w:t>using System.Linq;</w:t>
      </w:r>
      <w:r>
        <w:br/>
      </w:r>
      <w:r>
        <w:br/>
        <w:t>namespace Alg_07.Core</w:t>
      </w:r>
      <w:r>
        <w:br/>
        <w:t>{</w:t>
      </w:r>
      <w:r>
        <w:br/>
        <w:t xml:space="preserve">    public class Graph&lt;T&gt; : Tuple&lt;Vertices&lt;T&gt;, Edges&lt;T&gt;&gt;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Graph() : base(new Vertices&lt;T&gt;(), new Edges&lt;T&gt;())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public Vertices&lt;T&gt; V </w:t>
      </w:r>
      <w:r>
        <w:t>=&gt; Item1;</w:t>
      </w:r>
      <w:r>
        <w:br/>
        <w:t xml:space="preserve">        public Edges&lt;T&gt; E =&gt; Item2;</w:t>
      </w:r>
      <w:r>
        <w:br/>
      </w:r>
      <w:r>
        <w:br/>
      </w:r>
      <w:r>
        <w:lastRenderedPageBreak/>
        <w:t xml:space="preserve">        public Vertex&lt;T&gt; AddVertex(T value)</w:t>
      </w:r>
      <w:r>
        <w:br/>
        <w:t xml:space="preserve">        {</w:t>
      </w:r>
      <w:r>
        <w:br/>
        <w:t xml:space="preserve">            V[value] = new Vertex&lt;T&gt;(value);</w:t>
      </w:r>
      <w:r>
        <w:br/>
        <w:t xml:space="preserve">            return V[value];</w:t>
      </w:r>
      <w:r>
        <w:br/>
        <w:t xml:space="preserve">        }</w:t>
      </w:r>
      <w:r>
        <w:br/>
      </w:r>
      <w:r>
        <w:br/>
        <w:t xml:space="preserve">        public void RemoveVertex(T value)</w:t>
      </w:r>
      <w:r>
        <w:br/>
        <w:t xml:space="preserve">        {</w:t>
      </w:r>
      <w:r>
        <w:br/>
        <w:t xml:space="preserve">            E.Remo</w:t>
      </w:r>
      <w:r>
        <w:t>veWhere(e =&gt; e.HasVertex(V[value]));</w:t>
      </w:r>
      <w:r>
        <w:br/>
        <w:t xml:space="preserve">            V.Remove(value);</w:t>
      </w:r>
      <w:r>
        <w:br/>
        <w:t xml:space="preserve">        }</w:t>
      </w:r>
      <w:r>
        <w:br/>
      </w:r>
      <w:r>
        <w:br/>
        <w:t xml:space="preserve">        public void RemoveVertex(Vertex&lt;T&gt; v)</w:t>
      </w:r>
      <w:r>
        <w:br/>
        <w:t xml:space="preserve">        {</w:t>
      </w:r>
      <w:r>
        <w:br/>
        <w:t xml:space="preserve">            E.RemoveWhere(e =&gt; e.HasVertex(v));</w:t>
      </w:r>
      <w:r>
        <w:br/>
        <w:t xml:space="preserve">            V.Remove(v.Value);</w:t>
      </w:r>
      <w:r>
        <w:br/>
        <w:t xml:space="preserve">        }</w:t>
      </w:r>
      <w:r>
        <w:br/>
      </w:r>
      <w:r>
        <w:br/>
        <w:t xml:space="preserve">        public void RemoveEdge(Ed</w:t>
      </w:r>
      <w:r>
        <w:t>ge&lt;T&gt; e)</w:t>
      </w:r>
      <w:r>
        <w:br/>
        <w:t xml:space="preserve">        {</w:t>
      </w:r>
      <w:r>
        <w:br/>
        <w:t xml:space="preserve">            V[e.Item1.Value].RemoveWhere(ed =&gt; ed.CompareTo(e) == 0);</w:t>
      </w:r>
      <w:r>
        <w:br/>
        <w:t xml:space="preserve">            V[e.Item2.Value].RemoveWhere(ed =&gt; ed.CompareTo(e) == 0);</w:t>
      </w:r>
      <w:r>
        <w:br/>
        <w:t xml:space="preserve">            E.RemoveWhere(ed =&gt; ed.CompareTo(e) == 0);</w:t>
      </w:r>
      <w:r>
        <w:br/>
        <w:t xml:space="preserve">        }</w:t>
      </w:r>
      <w:r>
        <w:br/>
      </w:r>
      <w:r>
        <w:br/>
        <w:t xml:space="preserve">        public void RemoveEdge(</w:t>
      </w:r>
      <w:r>
        <w:t>T value1, T value2)</w:t>
      </w:r>
      <w:r>
        <w:br/>
        <w:t xml:space="preserve">        {</w:t>
      </w:r>
      <w:r>
        <w:br/>
        <w:t xml:space="preserve">            var v1 = V[value1];</w:t>
      </w:r>
      <w:r>
        <w:br/>
        <w:t xml:space="preserve">            var v2 = V[value2];</w:t>
      </w:r>
      <w:r>
        <w:br/>
        <w:t xml:space="preserve">            v1.RemoveWhere(ed =&gt; ed.HasVertex(v1) &amp;&amp; ed.HasVertex(v2));</w:t>
      </w:r>
      <w:r>
        <w:br/>
        <w:t xml:space="preserve">            v2.RemoveWhere(ed =&gt; ed.HasVertex(v1) &amp;&amp; ed.HasVertex(v2));</w:t>
      </w:r>
      <w:r>
        <w:br/>
        <w:t xml:space="preserve">            E.Remo</w:t>
      </w:r>
      <w:r>
        <w:t>veWhere(ed =&gt; ed.HasVertex(v1) &amp;&amp; ed.HasVertex(v2));</w:t>
      </w:r>
      <w:r>
        <w:br/>
        <w:t xml:space="preserve">        }</w:t>
      </w:r>
      <w:r>
        <w:br/>
      </w:r>
      <w:r>
        <w:br/>
        <w:t xml:space="preserve">        public Edge&lt;T&gt; AddEdge(T value1, T value2, double weigth) =&gt; AddEdge(V[value1], V[value2], weigth);</w:t>
      </w:r>
      <w:r>
        <w:br/>
      </w:r>
      <w:r>
        <w:br/>
        <w:t xml:space="preserve">        public Edge&lt;T&gt; AddEdge(Vertex&lt;T&gt; v1, Vertex&lt;T&gt; v2, double weigth)</w:t>
      </w:r>
      <w:r>
        <w:br/>
        <w:t xml:space="preserve">        {</w:t>
      </w:r>
      <w:r>
        <w:br/>
        <w:t xml:space="preserve">            var e = new Edge&lt;T&gt;(v1, v2, weigth);</w:t>
      </w:r>
      <w:r>
        <w:br/>
        <w:t xml:space="preserve">            E.Add(e);</w:t>
      </w:r>
      <w:r>
        <w:br/>
        <w:t xml:space="preserve">            v1.Add(e);</w:t>
      </w:r>
      <w:r>
        <w:br/>
        <w:t xml:space="preserve">            v2.Add(e);</w:t>
      </w:r>
      <w:r>
        <w:br/>
        <w:t xml:space="preserve">            return e;</w:t>
      </w:r>
      <w:r>
        <w:br/>
        <w:t xml:space="preserve">        }</w:t>
      </w:r>
      <w:r>
        <w:br/>
        <w:t xml:space="preserve">        </w:t>
      </w:r>
      <w:r>
        <w:br/>
        <w:t xml:space="preserve">        public override string ToString() =&gt; $"V: {String.Join(", ", V.Values)}; E: {String.Join(</w:t>
      </w:r>
      <w:r>
        <w:t>", ", E)}";</w:t>
      </w:r>
      <w:r>
        <w:br/>
        <w:t xml:space="preserve">    }</w:t>
      </w:r>
      <w:r>
        <w:br/>
        <w:t>}</w:t>
      </w:r>
      <w:r>
        <w:br/>
      </w:r>
    </w:p>
    <w:p w14:paraId="5335EA6A" w14:textId="77777777" w:rsidR="00DB0A00" w:rsidRDefault="00DB0A00"/>
    <w:p w14:paraId="566ED5CC" w14:textId="77777777" w:rsidR="00DB0A00" w:rsidRDefault="00723DE6">
      <w:pPr>
        <w:pStyle w:val="TableDescription"/>
      </w:pPr>
      <w:r>
        <w:t>Листинг 7 – Alg_07/Alg_07.Core.Tests/DijkstraTests.cs</w:t>
      </w:r>
    </w:p>
    <w:p w14:paraId="750CE586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System.Linq;</w:t>
      </w:r>
      <w:r>
        <w:br/>
      </w:r>
      <w:r>
        <w:br/>
        <w:t>using NUnit.Framework;</w:t>
      </w:r>
      <w:r>
        <w:br/>
      </w:r>
      <w:r>
        <w:br/>
        <w:t>namespace Alg_07.Core.Tests</w:t>
      </w:r>
      <w:r>
        <w:br/>
        <w:t>{</w:t>
      </w:r>
      <w:r>
        <w:br/>
        <w:t xml:space="preserve">    public class DijkstraTests</w:t>
      </w:r>
      <w:r>
        <w:br/>
      </w:r>
      <w:r>
        <w:lastRenderedPageBreak/>
        <w:t xml:space="preserve">    {</w:t>
      </w:r>
      <w:r>
        <w:br/>
        <w:t xml:space="preserve">        [Test]</w:t>
      </w:r>
      <w:r>
        <w:br/>
        <w:t xml:space="preserve">        public void TestFromWiki()</w:t>
      </w:r>
      <w:r>
        <w:br/>
        <w:t xml:space="preserve">    </w:t>
      </w:r>
      <w:r>
        <w:t xml:space="preserve">    {</w:t>
      </w:r>
      <w:r>
        <w:br/>
        <w:t xml:space="preserve">            var g = new Graph&lt;int&gt;();</w:t>
      </w:r>
      <w:r>
        <w:br/>
        <w:t xml:space="preserve">            g.AddVertex(1);</w:t>
      </w:r>
      <w:r>
        <w:br/>
        <w:t xml:space="preserve">            g.AddVertex(2);</w:t>
      </w:r>
      <w:r>
        <w:br/>
        <w:t xml:space="preserve">            g.AddVertex(3);</w:t>
      </w:r>
      <w:r>
        <w:br/>
        <w:t xml:space="preserve">            g.AddVertex(4);</w:t>
      </w:r>
      <w:r>
        <w:br/>
        <w:t xml:space="preserve">            g.AddVertex(5);</w:t>
      </w:r>
      <w:r>
        <w:br/>
        <w:t xml:space="preserve">            g.AddVertex(6);</w:t>
      </w:r>
      <w:r>
        <w:br/>
        <w:t xml:space="preserve">            g.AddEdge(1, 2, 7);</w:t>
      </w:r>
      <w:r>
        <w:br/>
        <w:t xml:space="preserve">            </w:t>
      </w:r>
      <w:r>
        <w:t>g.AddEdge(1, 3, 9);</w:t>
      </w:r>
      <w:r>
        <w:br/>
        <w:t xml:space="preserve">            g.AddEdge(1, 6, 14);</w:t>
      </w:r>
      <w:r>
        <w:br/>
        <w:t xml:space="preserve">            g.AddEdge(2, 3, 10);</w:t>
      </w:r>
      <w:r>
        <w:br/>
        <w:t xml:space="preserve">            g.AddEdge(2, 4, 15);</w:t>
      </w:r>
      <w:r>
        <w:br/>
        <w:t xml:space="preserve">            g.AddEdge(3, 6, 2);</w:t>
      </w:r>
      <w:r>
        <w:br/>
        <w:t xml:space="preserve">            g.AddEdge(3, 4, 11);</w:t>
      </w:r>
      <w:r>
        <w:br/>
        <w:t xml:space="preserve">            g.AddEdge(6, 5, 9);</w:t>
      </w:r>
      <w:r>
        <w:br/>
        <w:t xml:space="preserve">            g.AddEdge(5, 4, 6);</w:t>
      </w:r>
      <w:r>
        <w:br/>
        <w:t xml:space="preserve">        </w:t>
      </w:r>
      <w:r>
        <w:t xml:space="preserve">    g.AddEdge(2, 1, 7);</w:t>
      </w:r>
      <w:r>
        <w:br/>
        <w:t xml:space="preserve">            g.AddEdge(3, 1, 9);</w:t>
      </w:r>
      <w:r>
        <w:br/>
        <w:t xml:space="preserve">            g.AddEdge(6, 1, 14);</w:t>
      </w:r>
      <w:r>
        <w:br/>
        <w:t xml:space="preserve">            g.AddEdge(3, 2, 10);</w:t>
      </w:r>
      <w:r>
        <w:br/>
        <w:t xml:space="preserve">            g.AddEdge(4, 2, 15);</w:t>
      </w:r>
      <w:r>
        <w:br/>
        <w:t xml:space="preserve">            g.AddEdge(6, 3, 2);</w:t>
      </w:r>
      <w:r>
        <w:br/>
        <w:t xml:space="preserve">            g.AddEdge(4, 3, 11);</w:t>
      </w:r>
      <w:r>
        <w:br/>
        <w:t xml:space="preserve">            g.AddEdge(5, 6, 9);</w:t>
      </w:r>
      <w:r>
        <w:br/>
        <w:t xml:space="preserve">    </w:t>
      </w:r>
      <w:r>
        <w:t xml:space="preserve">        g.AddEdge(4, 5, 6);</w:t>
      </w:r>
      <w:r>
        <w:br/>
      </w:r>
      <w:r>
        <w:br/>
        <w:t xml:space="preserve">            var d = new Dijkstra&lt;int&gt;(g, g.V[1]);</w:t>
      </w:r>
      <w:r>
        <w:br/>
        <w:t xml:space="preserve">            d.Calc();</w:t>
      </w:r>
      <w:r>
        <w:br/>
      </w:r>
      <w:r>
        <w:br/>
        <w:t xml:space="preserve">            Assert.That(d.Distances.Count, Is.EqualTo(6));</w:t>
      </w:r>
      <w:r>
        <w:br/>
        <w:t xml:space="preserve">            Assert.That(d.Distances.Select(p =&gt; p.Value), Is.EquivalentTo(new[] {0, 7, 9, 20, 2</w:t>
      </w:r>
      <w:r>
        <w:t>0, 11}));</w:t>
      </w:r>
      <w:r>
        <w:br/>
        <w:t xml:space="preserve">            Assert.That(d.Paths[g.V[5]],</w:t>
      </w:r>
      <w:r>
        <w:br/>
        <w:t xml:space="preserve">                Is.EquivalentTo(new[]</w:t>
      </w:r>
      <w:r>
        <w:br/>
        <w:t xml:space="preserve">                {</w:t>
      </w:r>
      <w:r>
        <w:br/>
        <w:t xml:space="preserve">                    g.E.First(e =&gt; e.Item1.Value == 1 &amp;&amp; e.Item2.Value == 3),</w:t>
      </w:r>
      <w:r>
        <w:br/>
        <w:t xml:space="preserve">                    g.E.First(e =&gt; e.Item1.Value == 3 &amp;&amp; e.Item2.Value </w:t>
      </w:r>
      <w:r>
        <w:t>== 6),</w:t>
      </w:r>
      <w:r>
        <w:br/>
        <w:t xml:space="preserve">                    g.E.First(e =&gt; e.Item1.Value == 6 &amp;&amp; e.Item2.Value == 5)</w:t>
      </w:r>
      <w:r>
        <w:br/>
        <w:t xml:space="preserve">                }));</w:t>
      </w:r>
      <w:r>
        <w:br/>
        <w:t xml:space="preserve">        }</w:t>
      </w:r>
      <w:r>
        <w:br/>
      </w:r>
      <w:r>
        <w:br/>
        <w:t xml:space="preserve">        [Test]</w:t>
      </w:r>
      <w:r>
        <w:br/>
        <w:t xml:space="preserve">        public void TestFromWikiWithNonConnectivity()</w:t>
      </w:r>
      <w:r>
        <w:br/>
        <w:t xml:space="preserve">        {</w:t>
      </w:r>
      <w:r>
        <w:br/>
        <w:t xml:space="preserve">            var g = new Graph&lt;int&gt;();</w:t>
      </w:r>
      <w:r>
        <w:br/>
        <w:t xml:space="preserve">            g.AddVertex</w:t>
      </w:r>
      <w:r>
        <w:t>(1);</w:t>
      </w:r>
      <w:r>
        <w:br/>
        <w:t xml:space="preserve">            g.AddVertex(2);</w:t>
      </w:r>
      <w:r>
        <w:br/>
        <w:t xml:space="preserve">            g.AddVertex(3);</w:t>
      </w:r>
      <w:r>
        <w:br/>
        <w:t xml:space="preserve">            g.AddVertex(4);</w:t>
      </w:r>
      <w:r>
        <w:br/>
        <w:t xml:space="preserve">            g.AddVertex(5);</w:t>
      </w:r>
      <w:r>
        <w:br/>
        <w:t xml:space="preserve">            g.AddVertex(6);</w:t>
      </w:r>
      <w:r>
        <w:br/>
        <w:t xml:space="preserve">            g.AddEdge(1, 2, 7);</w:t>
      </w:r>
      <w:r>
        <w:br/>
        <w:t xml:space="preserve">            g.AddEdge(1, 3, 9);</w:t>
      </w:r>
      <w:r>
        <w:br/>
        <w:t xml:space="preserve">            g.AddEdge(1, 6, 14);</w:t>
      </w:r>
      <w:r>
        <w:br/>
        <w:t xml:space="preserve">            g.</w:t>
      </w:r>
      <w:r>
        <w:t>AddEdge(2, 3, 10);</w:t>
      </w:r>
      <w:r>
        <w:br/>
        <w:t xml:space="preserve">            g.AddEdge(2, 4, 15);</w:t>
      </w:r>
      <w:r>
        <w:br/>
        <w:t xml:space="preserve">            g.AddEdge(3, 6, 2);</w:t>
      </w:r>
      <w:r>
        <w:br/>
        <w:t xml:space="preserve">            g.AddEdge(3, 4, 11);</w:t>
      </w:r>
      <w:r>
        <w:br/>
        <w:t xml:space="preserve">            g.AddEdge(6, 5, 9);</w:t>
      </w:r>
      <w:r>
        <w:br/>
      </w:r>
      <w:r>
        <w:lastRenderedPageBreak/>
        <w:t xml:space="preserve">            g.AddEdge(5, 4, 6);</w:t>
      </w:r>
      <w:r>
        <w:br/>
        <w:t xml:space="preserve">            g.AddEdge(2, 1, 7);</w:t>
      </w:r>
      <w:r>
        <w:br/>
        <w:t xml:space="preserve">            g.AddEdge(3, 1, 9);</w:t>
      </w:r>
      <w:r>
        <w:br/>
        <w:t xml:space="preserve">           </w:t>
      </w:r>
      <w:r>
        <w:t xml:space="preserve"> g.AddEdge(6, 1, 14);</w:t>
      </w:r>
      <w:r>
        <w:br/>
        <w:t xml:space="preserve">            g.AddEdge(3, 2, 10);</w:t>
      </w:r>
      <w:r>
        <w:br/>
        <w:t xml:space="preserve">            g.AddEdge(4, 2, 15);</w:t>
      </w:r>
      <w:r>
        <w:br/>
        <w:t xml:space="preserve">            g.AddEdge(6, 3, 2);</w:t>
      </w:r>
      <w:r>
        <w:br/>
        <w:t xml:space="preserve">            g.AddEdge(4, 3, 11);</w:t>
      </w:r>
      <w:r>
        <w:br/>
        <w:t xml:space="preserve">            g.AddEdge(5, 6, 9);</w:t>
      </w:r>
      <w:r>
        <w:br/>
        <w:t xml:space="preserve">            g.AddEdge(4, 5, 6);</w:t>
      </w:r>
      <w:r>
        <w:br/>
      </w:r>
      <w:r>
        <w:br/>
        <w:t xml:space="preserve">            g.AddVertex(7);</w:t>
      </w:r>
      <w:r>
        <w:br/>
        <w:t xml:space="preserve">          </w:t>
      </w:r>
      <w:r>
        <w:t xml:space="preserve">  g.AddVertex(8);</w:t>
      </w:r>
      <w:r>
        <w:br/>
        <w:t xml:space="preserve">            g.AddEdge(7, 8, 1);</w:t>
      </w:r>
      <w:r>
        <w:br/>
        <w:t xml:space="preserve">            g.AddEdge(8, 7, 1);</w:t>
      </w:r>
      <w:r>
        <w:br/>
      </w:r>
      <w:r>
        <w:br/>
        <w:t xml:space="preserve">            var d = new Dijkstra&lt;int&gt;(g, g.V[1]);</w:t>
      </w:r>
      <w:r>
        <w:br/>
        <w:t xml:space="preserve">            d.Calc();</w:t>
      </w:r>
      <w:r>
        <w:br/>
      </w:r>
      <w:r>
        <w:br/>
        <w:t xml:space="preserve">            Assert.That(d.Distances.Count, Is.EqualTo(8));</w:t>
      </w:r>
      <w:r>
        <w:br/>
        <w:t xml:space="preserve">            Assert.That(d.Distances.Selec</w:t>
      </w:r>
      <w:r>
        <w:t>t(p =&gt; p.Value),</w:t>
      </w:r>
      <w:r>
        <w:br/>
        <w:t xml:space="preserve">                Is.EquivalentTo(new[] {0, 7, 9, 20, 20, 11, Double.PositiveInfinity, Double.PositiveInfinity}));</w:t>
      </w:r>
      <w:r>
        <w:br/>
        <w:t xml:space="preserve">            Assert.That(d.Paths.ContainsKey(g.V[7]), Is.False);</w:t>
      </w:r>
      <w:r>
        <w:br/>
        <w:t xml:space="preserve">            Assert.That(d.Paths.ContainsKey(g.V[8]), Is.False)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B58AF5" w14:textId="77777777" w:rsidR="00DB0A00" w:rsidRDefault="00DB0A00"/>
    <w:p w14:paraId="29A09699" w14:textId="77777777" w:rsidR="00DB0A00" w:rsidRDefault="00723DE6">
      <w:pPr>
        <w:pStyle w:val="TableDescription"/>
      </w:pPr>
      <w:r>
        <w:t>Листинг 8 – Alg_07/Alg_07.Console/Program.cs</w:t>
      </w:r>
    </w:p>
    <w:p w14:paraId="10BE2AE6" w14:textId="77777777" w:rsidR="00DB0A00" w:rsidRDefault="00723DE6" w:rsidP="00CB7CC6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</w:r>
      <w:r>
        <w:br/>
        <w:t>using Alg_07.Core;</w:t>
      </w:r>
      <w:r>
        <w:br/>
      </w:r>
      <w:r>
        <w:br/>
        <w:t>namespace Alg_07.Console</w:t>
      </w:r>
      <w:r>
        <w:br/>
        <w:t>{</w:t>
      </w:r>
      <w:r>
        <w:br/>
        <w:t xml:space="preserve">    public class Program</w:t>
      </w:r>
      <w:r>
        <w:br/>
        <w:t xml:space="preserve">    {</w:t>
      </w:r>
      <w:r>
        <w:br/>
        <w:t xml:space="preserve">        private static </w:t>
      </w:r>
      <w:r>
        <w:t>string SearchAndOut(Action&lt;int, Action&lt;Vertex&lt;int&gt;&gt;&gt; search, int start, Graph&lt;int&gt; g)</w:t>
      </w:r>
      <w:r>
        <w:br/>
        <w:t xml:space="preserve">        {</w:t>
      </w:r>
      <w:r>
        <w:br/>
        <w:t xml:space="preserve">            var res = new List&lt;int&gt;();</w:t>
      </w:r>
      <w:r>
        <w:br/>
        <w:t xml:space="preserve">            search(start, v =&gt; res.Add(v.Value));</w:t>
      </w:r>
      <w:r>
        <w:br/>
        <w:t xml:space="preserve">            return String.Join(" ", res);</w:t>
      </w:r>
      <w:r>
        <w:br/>
        <w:t xml:space="preserve">        }</w:t>
      </w:r>
      <w:r>
        <w:br/>
      </w:r>
      <w:r>
        <w:br/>
        <w:t xml:space="preserve">        public sta</w:t>
      </w:r>
      <w:r>
        <w:t>tic void Main(string[] args)</w:t>
      </w:r>
      <w:r>
        <w:br/>
        <w:t xml:space="preserve">        {</w:t>
      </w:r>
      <w:r>
        <w:br/>
        <w:t xml:space="preserve">            System.Console.InputEncoding = Encoding.UTF8;</w:t>
      </w:r>
      <w:r>
        <w:br/>
        <w:t xml:space="preserve">            System.Console.OutputEncoding = Encoding.UTF8;</w:t>
      </w:r>
      <w:r>
        <w:br/>
      </w:r>
      <w:r>
        <w:br/>
        <w:t xml:space="preserve">            var g = new Graph&lt;int&gt;();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</w:t>
      </w:r>
      <w:r>
        <w:t xml:space="preserve">               {</w:t>
      </w:r>
      <w:r>
        <w:br/>
      </w:r>
      <w:r>
        <w:lastRenderedPageBreak/>
        <w:t xml:space="preserve">                    System.Console.WriteLine("Введите номера вершин через пробел: ");</w:t>
      </w:r>
      <w:r>
        <w:br/>
        <w:t xml:space="preserve">                    var a = System.Console.ReadLine()</w:t>
      </w:r>
      <w:r>
        <w:br/>
        <w:t xml:space="preserve">                        .Split(new[] {" "}, StringSplitOptions.RemoveEmptyEntries)</w:t>
      </w:r>
      <w:r>
        <w:br/>
        <w:t xml:space="preserve">                </w:t>
      </w:r>
      <w:r>
        <w:t xml:space="preserve">        .Select(Int32.Parse)</w:t>
      </w:r>
      <w:r>
        <w:br/>
        <w:t xml:space="preserve">                        .Distinct()</w:t>
      </w:r>
      <w:r>
        <w:br/>
        <w:t xml:space="preserve">                        .Select(g.AddVertex)</w:t>
      </w:r>
      <w:r>
        <w:br/>
        <w:t xml:space="preserve">                        .ToList();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</w:t>
      </w:r>
      <w:r>
        <w:t xml:space="preserve">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</w:t>
      </w:r>
      <w:r>
        <w:br/>
        <w:t xml:space="preserve">                        "Вводите </w:t>
      </w:r>
      <w:r>
        <w:t>через Enter 2 номера вершины и вес через пробел, обозначающих дугу: ");</w:t>
      </w:r>
      <w:r>
        <w:br/>
      </w:r>
      <w:r>
        <w:br/>
        <w:t xml:space="preserve">                    while (true)</w:t>
      </w:r>
      <w:r>
        <w:br/>
        <w:t xml:space="preserve">                    {</w:t>
      </w:r>
      <w:r>
        <w:br/>
        <w:t xml:space="preserve">                        var es = System.Console.ReadLine();</w:t>
      </w:r>
      <w:r>
        <w:br/>
        <w:t xml:space="preserve">                        if (es == "")</w:t>
      </w:r>
      <w:r>
        <w:br/>
        <w:t xml:space="preserve">                        {</w:t>
      </w:r>
      <w:r>
        <w:br/>
        <w:t xml:space="preserve">    </w:t>
      </w:r>
      <w:r>
        <w:t xml:space="preserve">                        break;</w:t>
      </w:r>
      <w:r>
        <w:br/>
        <w:t xml:space="preserve">                        }</w:t>
      </w:r>
      <w:r>
        <w:br/>
      </w:r>
      <w:r>
        <w:br/>
        <w:t xml:space="preserve">                        var esp = es.Split(new[] {" "}, StringSplitOptions.RemoveEmptyEntries).ToList();</w:t>
      </w:r>
      <w:r>
        <w:br/>
      </w:r>
      <w:r>
        <w:br/>
        <w:t xml:space="preserve">                        if (esp.Count == 3)</w:t>
      </w:r>
      <w:r>
        <w:br/>
        <w:t xml:space="preserve">                        {</w:t>
      </w:r>
      <w:r>
        <w:br/>
        <w:t xml:space="preserve">                      </w:t>
      </w:r>
      <w:r>
        <w:t xml:space="preserve">      g.AddEdge(Int32.Parse(esp[0]), Int32.Parse(esp[1]), Double.Parse(esp[2]));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</w:t>
      </w:r>
      <w:r>
        <w:t>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System.Console.WriteLine($"Вершины графа: {g.V}");</w:t>
      </w:r>
      <w:r>
        <w:br/>
        <w:t xml:space="preserve">                    Syst</w:t>
      </w:r>
      <w:r>
        <w:t>em.Console.WriteLine($"Рёбра графа: {g.E}");</w:t>
      </w:r>
      <w:r>
        <w:br/>
      </w:r>
      <w:r>
        <w:br/>
        <w:t xml:space="preserve">                    System.Console.WriteLine("Введите из какой вершины искать пути: ");</w:t>
      </w:r>
      <w:r>
        <w:br/>
        <w:t xml:space="preserve">                    var a = Int32.Parse(System.Console.ReadLine());</w:t>
      </w:r>
      <w:r>
        <w:br/>
      </w:r>
      <w:r>
        <w:br/>
      </w:r>
      <w:r>
        <w:lastRenderedPageBreak/>
        <w:t xml:space="preserve">                    var d = new Dijkstra&lt;int&gt;(g, g.V[</w:t>
      </w:r>
      <w:r>
        <w:t>a]);</w:t>
      </w:r>
      <w:r>
        <w:br/>
        <w:t xml:space="preserve">                    d.Calc();</w:t>
      </w:r>
      <w:r>
        <w:br/>
      </w:r>
      <w:r>
        <w:br/>
        <w:t xml:space="preserve">                    System.Console.WriteLine();</w:t>
      </w:r>
      <w:r>
        <w:br/>
        <w:t xml:space="preserve">                    System.Console.WriteLine("от -&gt;расстояние-&gt; до: список дуг");</w:t>
      </w:r>
      <w:r>
        <w:br/>
      </w:r>
      <w:r>
        <w:br/>
        <w:t xml:space="preserve">                    foreach (var (vertex, path) in d.Paths)</w:t>
      </w:r>
      <w:r>
        <w:br/>
        <w:t xml:space="preserve">                    {</w:t>
      </w:r>
      <w:r>
        <w:br/>
        <w:t xml:space="preserve">       </w:t>
      </w:r>
      <w:r>
        <w:t xml:space="preserve">                 System.Console.WriteLine(</w:t>
      </w:r>
      <w:r>
        <w:br/>
        <w:t xml:space="preserve">                            $"{a} -&gt;{d.Distances[vertex]}-&gt; {vertex.Value}: {String.Join(", ", path)}");</w:t>
      </w:r>
      <w:r>
        <w:br/>
        <w:t xml:space="preserve">                    }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</w:t>
      </w:r>
      <w:r>
        <w:t xml:space="preserve">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System.Console.ReadKey();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 </w:t>
      </w:r>
    </w:p>
    <w:p w14:paraId="6A807FAF" w14:textId="77777777" w:rsidR="00DB0A00" w:rsidRDefault="00DB0A00"/>
    <w:p w14:paraId="5EAF5D60" w14:textId="77777777" w:rsidR="00DB0A00" w:rsidRDefault="00723DE6">
      <w:pPr>
        <w:pStyle w:val="Heading1"/>
      </w:pPr>
      <w:r>
        <w:t>4 Результаты работы программы</w:t>
      </w:r>
    </w:p>
    <w:p w14:paraId="32AF9F3F" w14:textId="77777777" w:rsidR="00DB0A00" w:rsidRDefault="00723DE6">
      <w:pPr>
        <w:pStyle w:val="Picture"/>
      </w:pPr>
      <w:r>
        <w:rPr>
          <w:noProof/>
        </w:rPr>
        <w:drawing>
          <wp:inline distT="0" distB="0" distL="0" distR="0" wp14:anchorId="1A159DD4" wp14:editId="4A547E7E">
            <wp:extent cx="5940000" cy="3446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51D" w14:textId="6D077BF0" w:rsidR="00DB0A00" w:rsidRPr="00CB7CC6" w:rsidRDefault="00723DE6">
      <w:pPr>
        <w:pStyle w:val="PictureDescription"/>
        <w:rPr>
          <w:lang w:val="ru-RU"/>
        </w:rPr>
      </w:pPr>
      <w:r w:rsidRPr="00CB7CC6">
        <w:rPr>
          <w:lang w:val="ru-RU"/>
        </w:rPr>
        <w:t>Рисунок 1 – Запуск программы</w:t>
      </w:r>
      <w:r w:rsidR="00CB7CC6">
        <w:rPr>
          <w:lang w:val="ru-RU"/>
        </w:rPr>
        <w:t>, которая ищет пути из первой вершины в</w:t>
      </w:r>
      <w:r w:rsidRPr="00CB7CC6">
        <w:rPr>
          <w:lang w:val="ru-RU"/>
        </w:rPr>
        <w:t xml:space="preserve"> </w:t>
      </w:r>
      <w:r w:rsidRPr="00CB7CC6">
        <w:rPr>
          <w:lang w:val="ru-RU"/>
        </w:rPr>
        <w:t>граф</w:t>
      </w:r>
      <w:r w:rsidR="00CB7CC6">
        <w:rPr>
          <w:lang w:val="ru-RU"/>
        </w:rPr>
        <w:t>е</w:t>
      </w:r>
      <w:r w:rsidRPr="00CB7CC6">
        <w:rPr>
          <w:lang w:val="ru-RU"/>
        </w:rPr>
        <w:t xml:space="preserve"> из следующего рисунка</w:t>
      </w:r>
    </w:p>
    <w:p w14:paraId="065DC8EB" w14:textId="77777777" w:rsidR="00DB0A00" w:rsidRDefault="00723DE6">
      <w:pPr>
        <w:pStyle w:val="Picture"/>
      </w:pPr>
      <w:r>
        <w:rPr>
          <w:noProof/>
        </w:rPr>
        <w:lastRenderedPageBreak/>
        <w:drawing>
          <wp:inline distT="0" distB="0" distL="0" distR="0" wp14:anchorId="2685959F" wp14:editId="6DC9B32D">
            <wp:extent cx="2695575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9A1D" w14:textId="055397BB" w:rsidR="00DB0A00" w:rsidRPr="00CB7CC6" w:rsidRDefault="00723DE6">
      <w:pPr>
        <w:pStyle w:val="PictureDescription"/>
        <w:rPr>
          <w:lang w:val="ru-RU"/>
        </w:rPr>
      </w:pPr>
      <w:r w:rsidRPr="00CB7CC6">
        <w:rPr>
          <w:lang w:val="ru-RU"/>
        </w:rPr>
        <w:t xml:space="preserve">Рисунок 2 – Граф из Википедии </w:t>
      </w:r>
      <w:r w:rsidR="00CB7CC6" w:rsidRPr="00CB7CC6">
        <w:rPr>
          <w:lang w:val="ru-RU"/>
        </w:rPr>
        <w:t>[</w:t>
      </w:r>
      <w:r w:rsidR="00CB7CC6">
        <w:rPr>
          <w:lang w:val="ru-RU"/>
        </w:rPr>
        <w:fldChar w:fldCharType="begin"/>
      </w:r>
      <w:r w:rsidR="00CB7CC6">
        <w:rPr>
          <w:lang w:val="ru-RU"/>
        </w:rPr>
        <w:instrText xml:space="preserve"> REF wiki \r \h </w:instrText>
      </w:r>
      <w:r w:rsidR="00CB7CC6">
        <w:rPr>
          <w:lang w:val="ru-RU"/>
        </w:rPr>
      </w:r>
      <w:r w:rsidR="00CB7CC6">
        <w:rPr>
          <w:lang w:val="ru-RU"/>
        </w:rPr>
        <w:fldChar w:fldCharType="separate"/>
      </w:r>
      <w:r w:rsidR="0049063D">
        <w:rPr>
          <w:lang w:val="ru-RU"/>
        </w:rPr>
        <w:t>1</w:t>
      </w:r>
      <w:r w:rsidR="00CB7CC6">
        <w:rPr>
          <w:lang w:val="ru-RU"/>
        </w:rPr>
        <w:fldChar w:fldCharType="end"/>
      </w:r>
      <w:r w:rsidR="00CB7CC6" w:rsidRPr="00CB7CC6">
        <w:rPr>
          <w:lang w:val="ru-RU"/>
        </w:rPr>
        <w:t>]</w:t>
      </w:r>
    </w:p>
    <w:p w14:paraId="08802DA7" w14:textId="77777777" w:rsidR="00DB0A00" w:rsidRPr="00CB7CC6" w:rsidRDefault="00723DE6">
      <w:pPr>
        <w:rPr>
          <w:lang w:val="ru-RU"/>
        </w:rPr>
      </w:pPr>
      <w:r w:rsidRPr="00CB7CC6">
        <w:rPr>
          <w:lang w:val="ru-RU"/>
        </w:rPr>
        <w:br w:type="page"/>
      </w:r>
    </w:p>
    <w:p w14:paraId="38640582" w14:textId="77777777" w:rsidR="00DB0A00" w:rsidRPr="00CB7CC6" w:rsidRDefault="00723DE6">
      <w:pPr>
        <w:pStyle w:val="ResourcesAndAttachment"/>
        <w:rPr>
          <w:lang w:val="ru-RU"/>
        </w:rPr>
      </w:pPr>
      <w:r w:rsidRPr="00CB7CC6">
        <w:rPr>
          <w:lang w:val="ru-RU"/>
        </w:rPr>
        <w:lastRenderedPageBreak/>
        <w:t>Список использованных источников</w:t>
      </w:r>
    </w:p>
    <w:p w14:paraId="70341BA6" w14:textId="6406D4B2" w:rsidR="00DB0A00" w:rsidRPr="00CB7CC6" w:rsidRDefault="00CB7CC6" w:rsidP="00CB7CC6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bookmarkStart w:id="0" w:name="wiki"/>
      <w:bookmarkEnd w:id="0"/>
      <w:r w:rsidRPr="00CB7CC6">
        <w:rPr>
          <w:lang w:val="ru-RU"/>
        </w:rPr>
        <w:t xml:space="preserve">Алгоритм </w:t>
      </w:r>
      <w:proofErr w:type="spellStart"/>
      <w:r w:rsidRPr="00CB7CC6">
        <w:rPr>
          <w:lang w:val="ru-RU"/>
        </w:rPr>
        <w:t>Дейкстры</w:t>
      </w:r>
      <w:proofErr w:type="spellEnd"/>
      <w:r w:rsidRPr="00CB7CC6">
        <w:rPr>
          <w:lang w:val="ru-RU"/>
        </w:rPr>
        <w:t xml:space="preserve"> — Википедия</w:t>
      </w:r>
      <w:r w:rsidRPr="00CB7CC6">
        <w:rPr>
          <w:lang w:val="ru-RU"/>
        </w:rPr>
        <w:t xml:space="preserve"> </w:t>
      </w:r>
      <w:r w:rsidRPr="00CB7CC6">
        <w:rPr>
          <w:lang w:val="ru-RU"/>
        </w:rPr>
        <w:t xml:space="preserve">[Электронный ресурс]. </w:t>
      </w:r>
      <w:r w:rsidRPr="00CB7CC6">
        <w:t>URL</w:t>
      </w:r>
      <w:r w:rsidRPr="00CB7CC6">
        <w:rPr>
          <w:lang w:val="ru-RU"/>
        </w:rPr>
        <w:t xml:space="preserve">: </w:t>
      </w:r>
      <w:hyperlink r:id="rId10" w:history="1">
        <w:r w:rsidRPr="00B56BBD">
          <w:rPr>
            <w:rStyle w:val="Hyperlink"/>
          </w:rPr>
          <w:t>https</w:t>
        </w:r>
        <w:r w:rsidRPr="00CB7CC6">
          <w:rPr>
            <w:rStyle w:val="Hyperlink"/>
            <w:lang w:val="ru-RU"/>
          </w:rPr>
          <w:t>://</w:t>
        </w:r>
        <w:proofErr w:type="spellStart"/>
        <w:r w:rsidRPr="00B56BBD">
          <w:rPr>
            <w:rStyle w:val="Hyperlink"/>
          </w:rPr>
          <w:t>ru</w:t>
        </w:r>
        <w:proofErr w:type="spellEnd"/>
        <w:r w:rsidRPr="00CB7CC6">
          <w:rPr>
            <w:rStyle w:val="Hyperlink"/>
            <w:lang w:val="ru-RU"/>
          </w:rPr>
          <w:t>.</w:t>
        </w:r>
        <w:proofErr w:type="spellStart"/>
        <w:r w:rsidRPr="00B56BBD">
          <w:rPr>
            <w:rStyle w:val="Hyperlink"/>
          </w:rPr>
          <w:t>wikipedia</w:t>
        </w:r>
        <w:proofErr w:type="spellEnd"/>
        <w:r w:rsidRPr="00CB7CC6">
          <w:rPr>
            <w:rStyle w:val="Hyperlink"/>
            <w:lang w:val="ru-RU"/>
          </w:rPr>
          <w:t>.</w:t>
        </w:r>
        <w:r w:rsidRPr="00B56BBD">
          <w:rPr>
            <w:rStyle w:val="Hyperlink"/>
          </w:rPr>
          <w:t>org</w:t>
        </w:r>
        <w:r w:rsidRPr="00CB7CC6">
          <w:rPr>
            <w:rStyle w:val="Hyperlink"/>
            <w:lang w:val="ru-RU"/>
          </w:rPr>
          <w:t>/</w:t>
        </w:r>
        <w:r w:rsidRPr="00B56BBD">
          <w:rPr>
            <w:rStyle w:val="Hyperlink"/>
          </w:rPr>
          <w:t>wiki</w:t>
        </w:r>
        <w:r w:rsidRPr="00CB7CC6">
          <w:rPr>
            <w:rStyle w:val="Hyperlink"/>
            <w:lang w:val="ru-RU"/>
          </w:rPr>
          <w:t>/</w:t>
        </w:r>
        <w:proofErr w:type="spellStart"/>
        <w:r w:rsidRPr="00CB7CC6">
          <w:rPr>
            <w:rStyle w:val="Hyperlink"/>
            <w:lang w:val="ru-RU"/>
          </w:rPr>
          <w:t>Алгоритм_Дейкстры</w:t>
        </w:r>
        <w:proofErr w:type="spellEnd"/>
      </w:hyperlink>
      <w:r w:rsidRPr="00CB7CC6">
        <w:rPr>
          <w:lang w:val="ru-RU"/>
        </w:rPr>
        <w:t xml:space="preserve"> </w:t>
      </w:r>
      <w:r w:rsidRPr="00CB7CC6">
        <w:rPr>
          <w:lang w:val="ru-RU"/>
        </w:rPr>
        <w:t xml:space="preserve">(Дата обращения: </w:t>
      </w:r>
      <w:r w:rsidRPr="00CB7CC6">
        <w:rPr>
          <w:lang w:val="ru-RU"/>
        </w:rPr>
        <w:t>04</w:t>
      </w:r>
      <w:r w:rsidRPr="00CB7CC6">
        <w:rPr>
          <w:lang w:val="ru-RU"/>
        </w:rPr>
        <w:t>.0</w:t>
      </w:r>
      <w:r w:rsidRPr="00CB7CC6">
        <w:rPr>
          <w:lang w:val="ru-RU"/>
        </w:rPr>
        <w:t>6</w:t>
      </w:r>
      <w:r w:rsidRPr="00CB7CC6">
        <w:rPr>
          <w:lang w:val="ru-RU"/>
        </w:rPr>
        <w:t>.20</w:t>
      </w:r>
      <w:r w:rsidRPr="00CB7CC6">
        <w:rPr>
          <w:lang w:val="ru-RU"/>
        </w:rPr>
        <w:t>20</w:t>
      </w:r>
      <w:r w:rsidRPr="00CB7CC6">
        <w:rPr>
          <w:lang w:val="ru-RU"/>
        </w:rPr>
        <w:t>)</w:t>
      </w:r>
    </w:p>
    <w:sectPr w:rsidR="00DB0A00" w:rsidRPr="00CB7CC6" w:rsidSect="006C28FD">
      <w:footerReference w:type="default" r:id="rId11"/>
      <w:headerReference w:type="first" r:id="rId12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3235" w14:textId="77777777" w:rsidR="00723DE6" w:rsidRDefault="00723DE6" w:rsidP="006C28FD">
      <w:pPr>
        <w:spacing w:line="240" w:lineRule="auto"/>
      </w:pPr>
      <w:r>
        <w:separator/>
      </w:r>
    </w:p>
  </w:endnote>
  <w:endnote w:type="continuationSeparator" w:id="0">
    <w:p w14:paraId="420A536D" w14:textId="77777777" w:rsidR="00723DE6" w:rsidRDefault="00723DE6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48FD8" w14:textId="532AA81D" w:rsidR="006C28FD" w:rsidRDefault="00723DE6" w:rsidP="00CB7CC6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1AEF31E7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644E4" w14:textId="77777777" w:rsidR="00723DE6" w:rsidRDefault="00723DE6" w:rsidP="006C28FD">
      <w:pPr>
        <w:spacing w:line="240" w:lineRule="auto"/>
      </w:pPr>
      <w:r>
        <w:separator/>
      </w:r>
    </w:p>
  </w:footnote>
  <w:footnote w:type="continuationSeparator" w:id="0">
    <w:p w14:paraId="2AB35D82" w14:textId="77777777" w:rsidR="00723DE6" w:rsidRDefault="00723DE6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C4747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70277"/>
    <w:multiLevelType w:val="hybridMultilevel"/>
    <w:tmpl w:val="662E5F14"/>
    <w:lvl w:ilvl="0" w:tplc="D3A6235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B131001"/>
    <w:multiLevelType w:val="hybridMultilevel"/>
    <w:tmpl w:val="4E86BFAC"/>
    <w:lvl w:ilvl="0" w:tplc="05BC4F44">
      <w:start w:val="1"/>
      <w:numFmt w:val="decimal"/>
      <w:suff w:val="space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C861B4E"/>
    <w:multiLevelType w:val="hybridMultilevel"/>
    <w:tmpl w:val="6E58C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233904"/>
    <w:multiLevelType w:val="hybridMultilevel"/>
    <w:tmpl w:val="1642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2D0E52"/>
    <w:multiLevelType w:val="hybridMultilevel"/>
    <w:tmpl w:val="E5C8AB9E"/>
    <w:lvl w:ilvl="0" w:tplc="0756BF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DE147F"/>
    <w:multiLevelType w:val="hybridMultilevel"/>
    <w:tmpl w:val="E3828B0E"/>
    <w:lvl w:ilvl="0" w:tplc="E65E45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191A56"/>
    <w:multiLevelType w:val="hybridMultilevel"/>
    <w:tmpl w:val="44783E22"/>
    <w:lvl w:ilvl="0" w:tplc="05BC4F4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0"/>
  </w:num>
  <w:num w:numId="13">
    <w:abstractNumId w:val="13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063D"/>
    <w:rsid w:val="004C19F5"/>
    <w:rsid w:val="005E5439"/>
    <w:rsid w:val="006C28FD"/>
    <w:rsid w:val="00723DE6"/>
    <w:rsid w:val="00750007"/>
    <w:rsid w:val="00AA1D8D"/>
    <w:rsid w:val="00B033D5"/>
    <w:rsid w:val="00B47730"/>
    <w:rsid w:val="00CB0664"/>
    <w:rsid w:val="00CB7CC6"/>
    <w:rsid w:val="00CD07CB"/>
    <w:rsid w:val="00DB0A00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65A752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B7C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AC8ED-CDDF-4DF3-9E92-BA487487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cp:lastPrinted>2020-06-04T09:53:00Z</cp:lastPrinted>
  <dcterms:created xsi:type="dcterms:W3CDTF">2020-06-04T09:52:00Z</dcterms:created>
  <dcterms:modified xsi:type="dcterms:W3CDTF">2020-06-04T09:55:00Z</dcterms:modified>
  <cp:category/>
</cp:coreProperties>
</file>