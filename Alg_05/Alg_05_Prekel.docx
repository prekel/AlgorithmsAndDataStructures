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E7C4" w14:textId="77777777" w:rsidR="005E5439" w:rsidRPr="004C68DB" w:rsidRDefault="005E5439" w:rsidP="00750007">
      <w:pPr>
        <w:pStyle w:val="TypeForHelpTitlePageCenter"/>
        <w:rPr>
          <w:lang w:val="ru-RU"/>
        </w:rPr>
      </w:pPr>
      <w:r w:rsidRPr="004C68DB">
        <w:rPr>
          <w:lang w:val="ru-RU"/>
        </w:rPr>
        <w:t>Федеральное государственное автономное</w:t>
      </w:r>
    </w:p>
    <w:p w14:paraId="13CA09D2" w14:textId="77777777" w:rsidR="00AB73F7" w:rsidRPr="004C68DB" w:rsidRDefault="0076317E">
      <w:pPr>
        <w:pStyle w:val="TypeForHelpTitlePageCenter"/>
        <w:rPr>
          <w:lang w:val="ru-RU"/>
        </w:rPr>
      </w:pPr>
      <w:r w:rsidRPr="004C68DB">
        <w:rPr>
          <w:lang w:val="ru-RU"/>
        </w:rPr>
        <w:t>образовательное учреждение</w:t>
      </w:r>
    </w:p>
    <w:p w14:paraId="48E778EF" w14:textId="77777777" w:rsidR="00AB73F7" w:rsidRPr="004C68DB" w:rsidRDefault="0076317E">
      <w:pPr>
        <w:pStyle w:val="TypeForHelpTitlePageCenter"/>
        <w:rPr>
          <w:lang w:val="ru-RU"/>
        </w:rPr>
      </w:pPr>
      <w:r w:rsidRPr="004C68DB">
        <w:rPr>
          <w:lang w:val="ru-RU"/>
        </w:rPr>
        <w:t>высшего образования</w:t>
      </w:r>
    </w:p>
    <w:p w14:paraId="731732C7" w14:textId="77777777" w:rsidR="00AB73F7" w:rsidRPr="004C68DB" w:rsidRDefault="0076317E">
      <w:pPr>
        <w:pStyle w:val="TypeForHelpTitlePageCenter"/>
        <w:rPr>
          <w:lang w:val="ru-RU"/>
        </w:rPr>
      </w:pPr>
      <w:r w:rsidRPr="004C68DB">
        <w:rPr>
          <w:lang w:val="ru-RU"/>
        </w:rPr>
        <w:t>«СИБИРСКИЙ ФЕДЕРАЛЬНЫЙ УНИВЕРСИТЕТ»</w:t>
      </w:r>
    </w:p>
    <w:p w14:paraId="5C03E0D8" w14:textId="77777777" w:rsidR="00AB73F7" w:rsidRPr="004C68DB" w:rsidRDefault="00AB73F7">
      <w:pPr>
        <w:pStyle w:val="TypeForHelpTitlePageCenter"/>
        <w:rPr>
          <w:lang w:val="ru-RU"/>
        </w:rPr>
      </w:pPr>
    </w:p>
    <w:p w14:paraId="1BD5B5AF" w14:textId="77777777" w:rsidR="00AB73F7" w:rsidRPr="004C68DB" w:rsidRDefault="0076317E">
      <w:pPr>
        <w:pStyle w:val="DepartmentAndSubject"/>
        <w:rPr>
          <w:lang w:val="ru-RU"/>
        </w:rPr>
      </w:pPr>
      <w:r w:rsidRPr="004C68DB">
        <w:rPr>
          <w:lang w:val="ru-RU"/>
        </w:rPr>
        <w:t>Институт Космических и информационных технологий</w:t>
      </w:r>
    </w:p>
    <w:p w14:paraId="70A7ADAC" w14:textId="77777777" w:rsidR="00AB73F7" w:rsidRPr="004C68DB" w:rsidRDefault="0076317E">
      <w:pPr>
        <w:pStyle w:val="Subscript"/>
        <w:rPr>
          <w:lang w:val="ru-RU"/>
        </w:rPr>
      </w:pPr>
      <w:r w:rsidRPr="004C68DB">
        <w:rPr>
          <w:lang w:val="ru-RU"/>
        </w:rPr>
        <w:t>институт</w:t>
      </w:r>
    </w:p>
    <w:p w14:paraId="6BBE9B0A" w14:textId="77777777" w:rsidR="00AB73F7" w:rsidRPr="004C68DB" w:rsidRDefault="0076317E">
      <w:pPr>
        <w:pStyle w:val="DepartmentAndSubject"/>
        <w:rPr>
          <w:lang w:val="ru-RU"/>
        </w:rPr>
      </w:pPr>
      <w:r w:rsidRPr="004C68DB">
        <w:rPr>
          <w:lang w:val="ru-RU"/>
        </w:rPr>
        <w:t>Кафедра «Информатика»</w:t>
      </w:r>
    </w:p>
    <w:p w14:paraId="0A4EBCB5" w14:textId="77777777" w:rsidR="00AB73F7" w:rsidRPr="004C68DB" w:rsidRDefault="0076317E">
      <w:pPr>
        <w:pStyle w:val="Subscript"/>
        <w:rPr>
          <w:lang w:val="ru-RU"/>
        </w:rPr>
      </w:pPr>
      <w:r w:rsidRPr="004C68DB">
        <w:rPr>
          <w:lang w:val="ru-RU"/>
        </w:rPr>
        <w:t>кафедра</w:t>
      </w:r>
    </w:p>
    <w:p w14:paraId="09AA18CA" w14:textId="77777777" w:rsidR="00AB73F7" w:rsidRPr="004C68DB" w:rsidRDefault="00AB73F7">
      <w:pPr>
        <w:pStyle w:val="TypeForHelpTitlePageCenter"/>
        <w:rPr>
          <w:lang w:val="ru-RU"/>
        </w:rPr>
      </w:pPr>
    </w:p>
    <w:p w14:paraId="5D85B73A" w14:textId="77777777" w:rsidR="00AB73F7" w:rsidRPr="004C68DB" w:rsidRDefault="00AB73F7">
      <w:pPr>
        <w:pStyle w:val="TypeForHelpTitlePageCenter"/>
        <w:rPr>
          <w:lang w:val="ru-RU"/>
        </w:rPr>
      </w:pPr>
    </w:p>
    <w:p w14:paraId="6DD30E99" w14:textId="77777777" w:rsidR="00AB73F7" w:rsidRPr="004C68DB" w:rsidRDefault="00AB73F7">
      <w:pPr>
        <w:pStyle w:val="TypeForHelpTitlePageCenter"/>
        <w:rPr>
          <w:lang w:val="ru-RU"/>
        </w:rPr>
      </w:pPr>
    </w:p>
    <w:p w14:paraId="54E3FE50" w14:textId="77777777" w:rsidR="00AB73F7" w:rsidRPr="004C68DB" w:rsidRDefault="00AB73F7">
      <w:pPr>
        <w:pStyle w:val="TypeForHelpTitlePageCenter"/>
        <w:rPr>
          <w:lang w:val="ru-RU"/>
        </w:rPr>
      </w:pPr>
    </w:p>
    <w:p w14:paraId="49A03148" w14:textId="77777777" w:rsidR="00AB73F7" w:rsidRPr="004C68DB" w:rsidRDefault="00AB73F7">
      <w:pPr>
        <w:pStyle w:val="TypeForHelpTitlePageCenter"/>
        <w:rPr>
          <w:lang w:val="ru-RU"/>
        </w:rPr>
      </w:pPr>
    </w:p>
    <w:p w14:paraId="218F786A" w14:textId="77777777" w:rsidR="00AB73F7" w:rsidRPr="004C68DB" w:rsidRDefault="00AB73F7">
      <w:pPr>
        <w:pStyle w:val="TypeForHelpTitlePageCenter"/>
        <w:rPr>
          <w:lang w:val="ru-RU"/>
        </w:rPr>
      </w:pPr>
    </w:p>
    <w:p w14:paraId="180B4B82" w14:textId="77777777" w:rsidR="00AB73F7" w:rsidRPr="004C68DB" w:rsidRDefault="00AB73F7">
      <w:pPr>
        <w:pStyle w:val="TypeForHelpTitlePageCenter"/>
        <w:rPr>
          <w:lang w:val="ru-RU"/>
        </w:rPr>
      </w:pPr>
    </w:p>
    <w:p w14:paraId="045C7B45" w14:textId="77777777" w:rsidR="00AB73F7" w:rsidRPr="004C68DB" w:rsidRDefault="00AB73F7">
      <w:pPr>
        <w:pStyle w:val="TypeForHelpTitlePageCenter"/>
        <w:rPr>
          <w:lang w:val="ru-RU"/>
        </w:rPr>
      </w:pPr>
    </w:p>
    <w:p w14:paraId="6AF1ACA7" w14:textId="77777777" w:rsidR="00AB73F7" w:rsidRPr="004C68DB" w:rsidRDefault="00AB73F7">
      <w:pPr>
        <w:pStyle w:val="TypeForHelpTitlePageCenter"/>
        <w:rPr>
          <w:lang w:val="ru-RU"/>
        </w:rPr>
      </w:pPr>
    </w:p>
    <w:p w14:paraId="54797169" w14:textId="77777777" w:rsidR="00AB73F7" w:rsidRPr="004C68DB" w:rsidRDefault="00AB73F7">
      <w:pPr>
        <w:pStyle w:val="TypeForHelpTitlePageCenter"/>
        <w:rPr>
          <w:lang w:val="ru-RU"/>
        </w:rPr>
      </w:pPr>
    </w:p>
    <w:p w14:paraId="5200B4F7" w14:textId="77777777" w:rsidR="00AB73F7" w:rsidRPr="004C68DB" w:rsidRDefault="0076317E">
      <w:pPr>
        <w:pStyle w:val="JobTitle"/>
        <w:rPr>
          <w:lang w:val="ru-RU"/>
        </w:rPr>
      </w:pPr>
      <w:r w:rsidRPr="004C68DB">
        <w:rPr>
          <w:lang w:val="ru-RU"/>
        </w:rPr>
        <w:t xml:space="preserve">ОТЧЕТ О </w:t>
      </w:r>
      <w:r w:rsidRPr="004C68DB">
        <w:rPr>
          <w:lang w:val="ru-RU"/>
        </w:rPr>
        <w:t>ПРАКТИЧЕСКОЙ РАБОТЕ</w:t>
      </w:r>
    </w:p>
    <w:p w14:paraId="002B502F" w14:textId="77777777" w:rsidR="00AB73F7" w:rsidRPr="004C68DB" w:rsidRDefault="00AB73F7">
      <w:pPr>
        <w:pStyle w:val="TypeForHelpTitlePageCenter"/>
        <w:rPr>
          <w:lang w:val="ru-RU"/>
        </w:rPr>
      </w:pPr>
    </w:p>
    <w:p w14:paraId="18AFD67F" w14:textId="77777777" w:rsidR="00AB73F7" w:rsidRDefault="0076317E">
      <w:pPr>
        <w:pStyle w:val="DepartmentAndSubject"/>
      </w:pPr>
      <w:proofErr w:type="spellStart"/>
      <w:r>
        <w:t>Задание</w:t>
      </w:r>
      <w:proofErr w:type="spellEnd"/>
      <w:r>
        <w:t xml:space="preserve"> 5 - </w:t>
      </w:r>
      <w:proofErr w:type="spellStart"/>
      <w:r>
        <w:t>Алгоритмы</w:t>
      </w:r>
      <w:proofErr w:type="spellEnd"/>
      <w:r>
        <w:t xml:space="preserve"> обработки последовательностей</w:t>
      </w:r>
    </w:p>
    <w:p w14:paraId="2CC47B30" w14:textId="77777777" w:rsidR="00AB73F7" w:rsidRDefault="0076317E">
      <w:pPr>
        <w:pStyle w:val="Subscript"/>
      </w:pPr>
      <w:r>
        <w:t>тема</w:t>
      </w:r>
    </w:p>
    <w:p w14:paraId="08B6B95D" w14:textId="77777777" w:rsidR="00AB73F7" w:rsidRDefault="00AB73F7">
      <w:pPr>
        <w:pStyle w:val="TypeForHelpTitlePageCenter"/>
      </w:pPr>
    </w:p>
    <w:p w14:paraId="64F1D111" w14:textId="77777777" w:rsidR="00AB73F7" w:rsidRDefault="00AB73F7">
      <w:pPr>
        <w:pStyle w:val="TypeForHelpTitlePageCenter"/>
      </w:pPr>
    </w:p>
    <w:p w14:paraId="2BEE606E" w14:textId="77777777" w:rsidR="00AB73F7" w:rsidRDefault="00AB73F7">
      <w:pPr>
        <w:pStyle w:val="TypeForHelpTitlePageCenter"/>
      </w:pPr>
    </w:p>
    <w:p w14:paraId="72F61AF9" w14:textId="77777777" w:rsidR="00AB73F7" w:rsidRDefault="00AB73F7">
      <w:pPr>
        <w:pStyle w:val="TypeForHelpTitlePageCenter"/>
      </w:pPr>
    </w:p>
    <w:p w14:paraId="6675B971" w14:textId="77777777" w:rsidR="00AB73F7" w:rsidRDefault="00AB73F7">
      <w:pPr>
        <w:pStyle w:val="TypeForHelpTitlePageCenter"/>
      </w:pPr>
    </w:p>
    <w:p w14:paraId="4D580EF9" w14:textId="77777777" w:rsidR="00AB73F7" w:rsidRDefault="00AB73F7">
      <w:pPr>
        <w:pStyle w:val="TypeForHelpTitlePageCenter"/>
      </w:pPr>
    </w:p>
    <w:p w14:paraId="46434803" w14:textId="77777777" w:rsidR="00AB73F7" w:rsidRDefault="00AB73F7">
      <w:pPr>
        <w:pStyle w:val="TypeForHelpTitlePageCenter"/>
      </w:pPr>
    </w:p>
    <w:p w14:paraId="1E2E87F7" w14:textId="77777777" w:rsidR="00AB73F7" w:rsidRDefault="00AB73F7">
      <w:pPr>
        <w:pStyle w:val="TypeForHelpTitlePageCenter"/>
      </w:pPr>
    </w:p>
    <w:p w14:paraId="7A22BF48" w14:textId="77777777" w:rsidR="00AB73F7" w:rsidRDefault="00AB73F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AB73F7" w14:paraId="17BDC978" w14:textId="77777777">
        <w:tc>
          <w:tcPr>
            <w:tcW w:w="4927" w:type="dxa"/>
          </w:tcPr>
          <w:p w14:paraId="221121F9" w14:textId="77777777" w:rsidR="00AB73F7" w:rsidRDefault="0076317E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65107D4" w14:textId="77777777" w:rsidR="00AB73F7" w:rsidRDefault="0076317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DA61698" w14:textId="77777777" w:rsidR="00AB73F7" w:rsidRDefault="0076317E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AB73F7" w14:paraId="496AADFF" w14:textId="77777777">
        <w:tc>
          <w:tcPr>
            <w:tcW w:w="4927" w:type="dxa"/>
          </w:tcPr>
          <w:p w14:paraId="66E6CAFF" w14:textId="77777777" w:rsidR="00AB73F7" w:rsidRDefault="0076317E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3F0680A3" w14:textId="77777777" w:rsidR="00AB73F7" w:rsidRDefault="0076317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781CB8C" w14:textId="77777777" w:rsidR="00AB73F7" w:rsidRDefault="0076317E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AB73F7" w14:paraId="26C3D3C2" w14:textId="77777777">
        <w:tc>
          <w:tcPr>
            <w:tcW w:w="4927" w:type="dxa"/>
          </w:tcPr>
          <w:p w14:paraId="1CA1FE75" w14:textId="77777777" w:rsidR="00AB73F7" w:rsidRDefault="0076317E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0DAB9AC9" w14:textId="77777777" w:rsidR="00AB73F7" w:rsidRDefault="0076317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0B5DC10D" w14:textId="77777777" w:rsidR="00AB73F7" w:rsidRDefault="0076317E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AB73F7" w14:paraId="0A6A1CE3" w14:textId="77777777">
        <w:tc>
          <w:tcPr>
            <w:tcW w:w="4927" w:type="dxa"/>
          </w:tcPr>
          <w:p w14:paraId="419F909E" w14:textId="77777777" w:rsidR="00AB73F7" w:rsidRDefault="0076317E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217BE0C1" w14:textId="77777777" w:rsidR="00AB73F7" w:rsidRDefault="0076317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86A2069" w14:textId="77777777" w:rsidR="00AB73F7" w:rsidRDefault="0076317E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23E2E18B" w14:textId="77777777" w:rsidR="00AB73F7" w:rsidRDefault="00AB73F7">
      <w:pPr>
        <w:pStyle w:val="TypeForHelpTitlePageCenter"/>
      </w:pPr>
    </w:p>
    <w:p w14:paraId="51F36A5C" w14:textId="77777777" w:rsidR="00AB73F7" w:rsidRDefault="00AB73F7">
      <w:pPr>
        <w:pStyle w:val="TypeForHelpTitlePageCenter"/>
      </w:pPr>
    </w:p>
    <w:p w14:paraId="02443599" w14:textId="77777777" w:rsidR="00AB73F7" w:rsidRDefault="00AB73F7">
      <w:pPr>
        <w:pStyle w:val="TypeForHelpTitlePageCenter"/>
      </w:pPr>
    </w:p>
    <w:p w14:paraId="0DC8F0D2" w14:textId="77777777" w:rsidR="00AB73F7" w:rsidRDefault="00AB73F7">
      <w:pPr>
        <w:pStyle w:val="TypeForHelpTitlePageCenter"/>
      </w:pPr>
    </w:p>
    <w:p w14:paraId="70CB71A5" w14:textId="77777777" w:rsidR="00AB73F7" w:rsidRDefault="00AB73F7">
      <w:pPr>
        <w:pStyle w:val="TypeForHelpTitlePageCenter"/>
      </w:pPr>
    </w:p>
    <w:p w14:paraId="47D3B11D" w14:textId="77777777" w:rsidR="00AB73F7" w:rsidRDefault="00AB73F7">
      <w:pPr>
        <w:pStyle w:val="TypeForHelpTitlePageCenter"/>
      </w:pPr>
    </w:p>
    <w:p w14:paraId="1F3E8E36" w14:textId="77777777" w:rsidR="00AB73F7" w:rsidRDefault="00AB73F7">
      <w:pPr>
        <w:pStyle w:val="TypeForHelpTitlePageCenter"/>
      </w:pPr>
    </w:p>
    <w:p w14:paraId="3DE27DF1" w14:textId="77777777" w:rsidR="00AB73F7" w:rsidRDefault="00AB73F7">
      <w:pPr>
        <w:pStyle w:val="TypeForHelpTitlePageCenter"/>
      </w:pPr>
    </w:p>
    <w:p w14:paraId="3506559A" w14:textId="77777777" w:rsidR="00AB73F7" w:rsidRDefault="00AB73F7">
      <w:pPr>
        <w:pStyle w:val="TypeForHelpTitlePageCenter"/>
      </w:pPr>
    </w:p>
    <w:p w14:paraId="4F0EC09F" w14:textId="77777777" w:rsidR="00AB73F7" w:rsidRDefault="0076317E">
      <w:pPr>
        <w:pStyle w:val="TypeForHelpTitlePageCenter"/>
      </w:pPr>
      <w:r>
        <w:t>Красноярск 2020</w:t>
      </w:r>
    </w:p>
    <w:p w14:paraId="04007F23" w14:textId="77777777" w:rsidR="00AB73F7" w:rsidRDefault="0076317E">
      <w:pPr>
        <w:pStyle w:val="Heading1"/>
      </w:pPr>
      <w:r>
        <w:lastRenderedPageBreak/>
        <w:t>1 Цель работы с постановкой задачи</w:t>
      </w:r>
    </w:p>
    <w:p w14:paraId="221A205B" w14:textId="77777777" w:rsidR="00AB73F7" w:rsidRDefault="0076317E">
      <w:pPr>
        <w:pStyle w:val="Heading2"/>
      </w:pPr>
      <w:r>
        <w:t>1.1 Цель работы</w:t>
      </w:r>
    </w:p>
    <w:p w14:paraId="5F581734" w14:textId="77777777" w:rsidR="00AB73F7" w:rsidRPr="004C68DB" w:rsidRDefault="0076317E">
      <w:pPr>
        <w:rPr>
          <w:lang w:val="ru-RU"/>
        </w:rPr>
      </w:pPr>
      <w:r w:rsidRPr="004C68DB">
        <w:rPr>
          <w:lang w:val="ru-RU"/>
        </w:rPr>
        <w:t>Научится реализовывать алгоритмы внешней сортировки.</w:t>
      </w:r>
    </w:p>
    <w:p w14:paraId="517EFF0E" w14:textId="77777777" w:rsidR="00AB73F7" w:rsidRPr="004C68DB" w:rsidRDefault="0076317E">
      <w:pPr>
        <w:pStyle w:val="Heading2"/>
        <w:rPr>
          <w:lang w:val="ru-RU"/>
        </w:rPr>
      </w:pPr>
      <w:r w:rsidRPr="004C68DB">
        <w:rPr>
          <w:lang w:val="ru-RU"/>
        </w:rPr>
        <w:t>1.2 Задача работы</w:t>
      </w:r>
    </w:p>
    <w:p w14:paraId="100B9BC6" w14:textId="77777777" w:rsidR="00AB73F7" w:rsidRPr="004C68DB" w:rsidRDefault="0076317E">
      <w:pPr>
        <w:rPr>
          <w:lang w:val="ru-RU"/>
        </w:rPr>
      </w:pPr>
      <w:r w:rsidRPr="004C68DB">
        <w:rPr>
          <w:lang w:val="ru-RU"/>
        </w:rPr>
        <w:t>Реализовать в программе один из алгоритмов (по выбору студента) из указанных ниже:</w:t>
      </w:r>
    </w:p>
    <w:p w14:paraId="2863ACAF" w14:textId="77777777" w:rsidR="00AB73F7" w:rsidRDefault="0076317E" w:rsidP="004C68DB">
      <w:pPr>
        <w:pStyle w:val="ListParagraph"/>
        <w:numPr>
          <w:ilvl w:val="0"/>
          <w:numId w:val="11"/>
        </w:numPr>
        <w:ind w:left="0" w:firstLine="709"/>
      </w:pPr>
      <w:proofErr w:type="spellStart"/>
      <w:r>
        <w:t>простого</w:t>
      </w:r>
      <w:proofErr w:type="spellEnd"/>
      <w:r>
        <w:t xml:space="preserve"> </w:t>
      </w:r>
      <w:proofErr w:type="spellStart"/>
      <w:r>
        <w:t>слияния</w:t>
      </w:r>
      <w:proofErr w:type="spellEnd"/>
      <w:r>
        <w:t>,</w:t>
      </w:r>
    </w:p>
    <w:p w14:paraId="12E4806E" w14:textId="77777777" w:rsidR="00AB73F7" w:rsidRDefault="0076317E" w:rsidP="004C68DB">
      <w:pPr>
        <w:pStyle w:val="ListParagraph"/>
        <w:numPr>
          <w:ilvl w:val="0"/>
          <w:numId w:val="11"/>
        </w:numPr>
        <w:ind w:left="0" w:firstLine="709"/>
      </w:pPr>
      <w:r>
        <w:t>естественного слияния,</w:t>
      </w:r>
    </w:p>
    <w:p w14:paraId="631FC10B" w14:textId="77777777" w:rsidR="00AB73F7" w:rsidRDefault="0076317E" w:rsidP="004C68DB">
      <w:pPr>
        <w:pStyle w:val="ListParagraph"/>
        <w:numPr>
          <w:ilvl w:val="0"/>
          <w:numId w:val="11"/>
        </w:numPr>
        <w:ind w:left="0" w:firstLine="709"/>
      </w:pPr>
      <w:r>
        <w:t>многофазного слияния,</w:t>
      </w:r>
    </w:p>
    <w:p w14:paraId="543DAEF8" w14:textId="77777777" w:rsidR="00AB73F7" w:rsidRDefault="0076317E" w:rsidP="004C68DB">
      <w:pPr>
        <w:pStyle w:val="ListParagraph"/>
        <w:numPr>
          <w:ilvl w:val="0"/>
          <w:numId w:val="11"/>
        </w:numPr>
        <w:ind w:left="0" w:firstLine="709"/>
      </w:pPr>
      <w:r>
        <w:t>много путевого слияния.</w:t>
      </w:r>
    </w:p>
    <w:p w14:paraId="5D6E301E" w14:textId="77777777" w:rsidR="00AB73F7" w:rsidRPr="004C68DB" w:rsidRDefault="0076317E">
      <w:pPr>
        <w:rPr>
          <w:lang w:val="ru-RU"/>
        </w:rPr>
      </w:pPr>
      <w:r w:rsidRPr="004C68DB">
        <w:rPr>
          <w:lang w:val="ru-RU"/>
        </w:rPr>
        <w:t>В</w:t>
      </w:r>
      <w:r w:rsidRPr="004C68DB">
        <w:rPr>
          <w:lang w:val="ru-RU"/>
        </w:rPr>
        <w:t>ажно! При сортировке последовательностей должны использоваться файлы, но не массивы.</w:t>
      </w:r>
    </w:p>
    <w:p w14:paraId="6738C870" w14:textId="77777777" w:rsidR="00AB73F7" w:rsidRPr="004C68DB" w:rsidRDefault="0076317E">
      <w:pPr>
        <w:rPr>
          <w:lang w:val="ru-RU"/>
        </w:rPr>
      </w:pPr>
      <w:r w:rsidRPr="004C68DB">
        <w:rPr>
          <w:lang w:val="ru-RU"/>
        </w:rPr>
        <w:t>Требования к выполнению лабораторной работы:</w:t>
      </w:r>
    </w:p>
    <w:p w14:paraId="086E4CDA" w14:textId="7A6B5CFF" w:rsidR="00AB73F7" w:rsidRPr="004C68DB" w:rsidRDefault="0076317E" w:rsidP="004C68DB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4C68DB">
        <w:rPr>
          <w:lang w:val="ru-RU"/>
        </w:rPr>
        <w:t>Строгое соответствие программы и ре</w:t>
      </w:r>
      <w:r w:rsidRPr="004C68DB">
        <w:rPr>
          <w:lang w:val="ru-RU"/>
        </w:rPr>
        <w:t>зультатов ее работы с полученным заданием.</w:t>
      </w:r>
    </w:p>
    <w:p w14:paraId="0A870AB6" w14:textId="1C007AC5" w:rsidR="00AB73F7" w:rsidRPr="004C68DB" w:rsidRDefault="0076317E" w:rsidP="004C68DB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4C68DB">
        <w:rPr>
          <w:lang w:val="ru-RU"/>
        </w:rPr>
        <w:t>Самостоятельные тестирование и отладка программы.</w:t>
      </w:r>
    </w:p>
    <w:p w14:paraId="79B28E7A" w14:textId="262524E4" w:rsidR="00AB73F7" w:rsidRPr="004C68DB" w:rsidRDefault="0076317E" w:rsidP="004C68DB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4C68DB">
        <w:rPr>
          <w:lang w:val="ru-RU"/>
        </w:rPr>
        <w:t>Устойчивость работы программы при любых воздействиях, задаваемых пользователем через интерфейс программы.</w:t>
      </w:r>
    </w:p>
    <w:p w14:paraId="5210DE86" w14:textId="2670B3E9" w:rsidR="00AB73F7" w:rsidRPr="004C68DB" w:rsidRDefault="0076317E" w:rsidP="004C68DB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4C68DB">
        <w:rPr>
          <w:lang w:val="ru-RU"/>
        </w:rPr>
        <w:t>Предоставление демонстрационного примера и исход</w:t>
      </w:r>
      <w:r w:rsidRPr="004C68DB">
        <w:rPr>
          <w:lang w:val="ru-RU"/>
        </w:rPr>
        <w:t>ного текста программы для защиты.</w:t>
      </w:r>
    </w:p>
    <w:p w14:paraId="6C358C6D" w14:textId="5A3625CF" w:rsidR="00AB73F7" w:rsidRPr="004C68DB" w:rsidRDefault="0076317E" w:rsidP="004C68DB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4C68DB">
        <w:rPr>
          <w:lang w:val="ru-RU"/>
        </w:rPr>
        <w:t>Предоставление отчета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5D5911F4" w14:textId="77777777" w:rsidR="00AB73F7" w:rsidRPr="004C68DB" w:rsidRDefault="0076317E">
      <w:pPr>
        <w:pStyle w:val="Heading1"/>
        <w:rPr>
          <w:lang w:val="ru-RU"/>
        </w:rPr>
      </w:pPr>
      <w:r w:rsidRPr="004C68DB">
        <w:rPr>
          <w:lang w:val="ru-RU"/>
        </w:rPr>
        <w:t>2</w:t>
      </w:r>
      <w:r w:rsidRPr="004C68DB">
        <w:rPr>
          <w:lang w:val="ru-RU"/>
        </w:rPr>
        <w:t xml:space="preserve"> Описание реализованного алгоритма</w:t>
      </w:r>
    </w:p>
    <w:p w14:paraId="3D12AE42" w14:textId="5737A730" w:rsidR="00AB73F7" w:rsidRDefault="0076317E">
      <w:pPr>
        <w:rPr>
          <w:lang w:val="ru-RU"/>
        </w:rPr>
      </w:pPr>
      <w:r w:rsidRPr="004C68DB">
        <w:rPr>
          <w:lang w:val="ru-RU"/>
        </w:rPr>
        <w:t xml:space="preserve">Был </w:t>
      </w:r>
      <w:r w:rsidRPr="004C68DB">
        <w:rPr>
          <w:lang w:val="ru-RU"/>
        </w:rPr>
        <w:t xml:space="preserve">реализован алгоритм простого слияния. </w:t>
      </w:r>
    </w:p>
    <w:p w14:paraId="0D15C364" w14:textId="77777777" w:rsidR="004C68DB" w:rsidRPr="004C68DB" w:rsidRDefault="004C68DB">
      <w:pPr>
        <w:rPr>
          <w:lang w:val="ru-RU"/>
        </w:rPr>
      </w:pPr>
    </w:p>
    <w:p w14:paraId="10B3F40B" w14:textId="77777777" w:rsidR="00AB73F7" w:rsidRPr="004C68DB" w:rsidRDefault="0076317E">
      <w:pPr>
        <w:pStyle w:val="Heading1"/>
        <w:rPr>
          <w:lang w:val="ru-RU"/>
        </w:rPr>
      </w:pPr>
      <w:r w:rsidRPr="004C68DB">
        <w:rPr>
          <w:lang w:val="ru-RU"/>
        </w:rPr>
        <w:lastRenderedPageBreak/>
        <w:t>3 Описание программы (листинги кода)</w:t>
      </w:r>
    </w:p>
    <w:p w14:paraId="62A60A35" w14:textId="77777777" w:rsidR="00AB73F7" w:rsidRPr="004C68DB" w:rsidRDefault="00AB73F7">
      <w:pPr>
        <w:rPr>
          <w:lang w:val="ru-RU"/>
        </w:rPr>
      </w:pPr>
    </w:p>
    <w:p w14:paraId="16E286A5" w14:textId="77777777" w:rsidR="00AB73F7" w:rsidRPr="004C68DB" w:rsidRDefault="0076317E">
      <w:pPr>
        <w:pStyle w:val="TableDescription"/>
        <w:rPr>
          <w:lang w:val="ru-RU"/>
        </w:rPr>
      </w:pPr>
      <w:r w:rsidRPr="004C68DB">
        <w:rPr>
          <w:lang w:val="ru-RU"/>
        </w:rPr>
        <w:t xml:space="preserve">Листинг 1 – </w:t>
      </w:r>
      <w:proofErr w:type="spellStart"/>
      <w:r>
        <w:t>Alg</w:t>
      </w:r>
      <w:proofErr w:type="spellEnd"/>
      <w:r w:rsidRPr="004C68DB">
        <w:rPr>
          <w:lang w:val="ru-RU"/>
        </w:rPr>
        <w:t>_05/</w:t>
      </w:r>
      <w:proofErr w:type="spellStart"/>
      <w:r>
        <w:t>Alg</w:t>
      </w:r>
      <w:proofErr w:type="spellEnd"/>
      <w:r w:rsidRPr="004C68DB">
        <w:rPr>
          <w:lang w:val="ru-RU"/>
        </w:rPr>
        <w:t>_05.</w:t>
      </w:r>
      <w:r>
        <w:t>Core</w:t>
      </w:r>
      <w:r w:rsidRPr="004C68DB">
        <w:rPr>
          <w:lang w:val="ru-RU"/>
        </w:rPr>
        <w:t>/</w:t>
      </w:r>
      <w:r>
        <w:t>Splitter</w:t>
      </w:r>
      <w:r w:rsidRPr="004C68DB">
        <w:rPr>
          <w:lang w:val="ru-RU"/>
        </w:rPr>
        <w:t>.</w:t>
      </w:r>
      <w:r>
        <w:t>cs</w:t>
      </w:r>
    </w:p>
    <w:p w14:paraId="0B54374B" w14:textId="77777777" w:rsidR="00AB73F7" w:rsidRDefault="0076317E" w:rsidP="004C68DB">
      <w:pPr>
        <w:pStyle w:val="Listing"/>
        <w:ind w:firstLine="0"/>
      </w:pPr>
      <w:r>
        <w:t>using System.IO;</w:t>
      </w:r>
      <w:r>
        <w:br/>
      </w:r>
      <w:r>
        <w:br/>
        <w:t>namespace Alg_05.Core</w:t>
      </w:r>
      <w:r>
        <w:br/>
        <w:t>{</w:t>
      </w:r>
      <w:r>
        <w:br/>
        <w:t xml:space="preserve">    public class Splitter</w:t>
      </w:r>
      <w:r>
        <w:br/>
        <w:t xml:space="preserve">    {</w:t>
      </w:r>
      <w:r>
        <w:br/>
      </w:r>
      <w:r>
        <w:t xml:space="preserve">        public Splitter(BinaryReader input, BinaryWriter outputA, BinaryWriter outputB, int sectionLength)</w:t>
      </w:r>
      <w:r>
        <w:br/>
        <w:t xml:space="preserve">        {</w:t>
      </w:r>
      <w:r>
        <w:br/>
        <w:t xml:space="preserve">            Input = input;</w:t>
      </w:r>
      <w:r>
        <w:br/>
        <w:t xml:space="preserve">            OutputA = outputA;</w:t>
      </w:r>
      <w:r>
        <w:br/>
        <w:t xml:space="preserve">            OutputB = outputB;</w:t>
      </w:r>
      <w:r>
        <w:br/>
        <w:t xml:space="preserve">            SectionLength = sectionLength;</w:t>
      </w:r>
      <w:r>
        <w:br/>
        <w:t xml:space="preserve">       </w:t>
      </w:r>
      <w:r>
        <w:t xml:space="preserve"> }</w:t>
      </w:r>
      <w:r>
        <w:br/>
      </w:r>
      <w:r>
        <w:br/>
        <w:t xml:space="preserve">        private BinaryReader Input { get; }</w:t>
      </w:r>
      <w:r>
        <w:br/>
        <w:t xml:space="preserve">        private BinaryWriter OutputA { get; }</w:t>
      </w:r>
      <w:r>
        <w:br/>
        <w:t xml:space="preserve">        private BinaryWriter OutputB { get; }</w:t>
      </w:r>
      <w:r>
        <w:br/>
      </w:r>
      <w:r>
        <w:br/>
        <w:t xml:space="preserve">        private int SectionLength { get; }</w:t>
      </w:r>
      <w:r>
        <w:br/>
      </w:r>
      <w:r>
        <w:br/>
        <w:t xml:space="preserve">        public void Split()</w:t>
      </w:r>
      <w:r>
        <w:br/>
        <w:t xml:space="preserve">        {</w:t>
      </w:r>
      <w:r>
        <w:br/>
        <w:t xml:space="preserve">            Input.BaseStream.Seek</w:t>
      </w:r>
      <w:r>
        <w:t>(0, SeekOrigin.Begin);</w:t>
      </w:r>
      <w:r>
        <w:br/>
        <w:t xml:space="preserve">            OutputA.BaseStream.Seek(0, SeekOrigin.Begin);</w:t>
      </w:r>
      <w:r>
        <w:br/>
        <w:t xml:space="preserve">            OutputB.BaseStream.Seek(0, SeekOrigin.Begin);</w:t>
      </w:r>
      <w:r>
        <w:br/>
      </w:r>
      <w:r>
        <w:br/>
        <w:t xml:space="preserve">            var i = 0;</w:t>
      </w:r>
      <w:r>
        <w:br/>
        <w:t xml:space="preserve">            while (Input.BaseStream.Position / 4 != Input.BaseStream.Length / 4)</w:t>
      </w:r>
      <w:r>
        <w:br/>
        <w:t xml:space="preserve">            </w:t>
      </w:r>
      <w:r>
        <w:t>{</w:t>
      </w:r>
      <w:r>
        <w:br/>
        <w:t xml:space="preserve">                var a = Input.ReadInt32();</w:t>
      </w:r>
      <w:r>
        <w:br/>
        <w:t xml:space="preserve">                if (i &lt; SectionLength)</w:t>
      </w:r>
      <w:r>
        <w:br/>
        <w:t xml:space="preserve">                {</w:t>
      </w:r>
      <w:r>
        <w:br/>
        <w:t xml:space="preserve">                    OutputA.Write(a);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OutputB.Write(a);</w:t>
      </w:r>
      <w:r>
        <w:br/>
        <w:t xml:space="preserve">                }</w:t>
      </w:r>
      <w:r>
        <w:br/>
      </w:r>
      <w:r>
        <w:br/>
        <w:t xml:space="preserve">  </w:t>
      </w:r>
      <w:r>
        <w:t xml:space="preserve">              i++;</w:t>
      </w:r>
      <w:r>
        <w:br/>
        <w:t xml:space="preserve">                i %= SectionLength * 2;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D9F96F" w14:textId="77777777" w:rsidR="00AB73F7" w:rsidRDefault="00AB73F7"/>
    <w:p w14:paraId="1D42F237" w14:textId="77777777" w:rsidR="00AB73F7" w:rsidRDefault="00AB73F7"/>
    <w:p w14:paraId="2C52E81F" w14:textId="77777777" w:rsidR="00AB73F7" w:rsidRDefault="0076317E">
      <w:pPr>
        <w:pStyle w:val="TableDescription"/>
      </w:pPr>
      <w:r>
        <w:t>Листинг 2 – Alg_05/Alg_05.Core/Merger.cs</w:t>
      </w:r>
    </w:p>
    <w:p w14:paraId="039FB353" w14:textId="77777777" w:rsidR="00AB73F7" w:rsidRDefault="0076317E" w:rsidP="004C68DB">
      <w:pPr>
        <w:pStyle w:val="Listing"/>
        <w:ind w:firstLine="0"/>
      </w:pPr>
      <w:r>
        <w:t>using System.IO;</w:t>
      </w:r>
      <w:r>
        <w:br/>
      </w:r>
      <w:r>
        <w:br/>
      </w:r>
      <w:r>
        <w:lastRenderedPageBreak/>
        <w:t>namespace Alg_05.Core</w:t>
      </w:r>
      <w:r>
        <w:br/>
        <w:t>{</w:t>
      </w:r>
      <w:r>
        <w:br/>
        <w:t xml:space="preserve">    public class Merger</w:t>
      </w:r>
      <w:r>
        <w:br/>
        <w:t xml:space="preserve">    {</w:t>
      </w:r>
      <w:r>
        <w:br/>
      </w:r>
      <w:r>
        <w:t xml:space="preserve">        public Merger(BinaryReader inputA, BinaryReader inputB, BinaryWriter output, int sectionLength)</w:t>
      </w:r>
      <w:r>
        <w:br/>
        <w:t xml:space="preserve">        {</w:t>
      </w:r>
      <w:r>
        <w:br/>
        <w:t xml:space="preserve">            InputA = inputA;</w:t>
      </w:r>
      <w:r>
        <w:br/>
        <w:t xml:space="preserve">            InputB = inputB;</w:t>
      </w:r>
      <w:r>
        <w:br/>
        <w:t xml:space="preserve">            Output = output;</w:t>
      </w:r>
      <w:r>
        <w:br/>
        <w:t xml:space="preserve">            SectionLength = sectionLength;</w:t>
      </w:r>
      <w:r>
        <w:br/>
        <w:t xml:space="preserve">        }</w:t>
      </w:r>
      <w:r>
        <w:br/>
      </w:r>
      <w:r>
        <w:br/>
        <w:t xml:space="preserve"> </w:t>
      </w:r>
      <w:r>
        <w:t xml:space="preserve">       private BinaryReader InputA { get; }</w:t>
      </w:r>
      <w:r>
        <w:br/>
        <w:t xml:space="preserve">        private BinaryReader InputB { get; }</w:t>
      </w:r>
      <w:r>
        <w:br/>
        <w:t xml:space="preserve">        private BinaryWriter Output { get; }</w:t>
      </w:r>
      <w:r>
        <w:br/>
        <w:t xml:space="preserve">        private int SectionLength { get; }</w:t>
      </w:r>
      <w:r>
        <w:br/>
      </w:r>
      <w:r>
        <w:br/>
        <w:t xml:space="preserve">        public void Merge()</w:t>
      </w:r>
      <w:r>
        <w:br/>
        <w:t xml:space="preserve">        {</w:t>
      </w:r>
      <w:r>
        <w:br/>
        <w:t xml:space="preserve">            InputA.BaseStream.Seek(0, Se</w:t>
      </w:r>
      <w:r>
        <w:t>ekOrigin.Begin);</w:t>
      </w:r>
      <w:r>
        <w:br/>
        <w:t xml:space="preserve">            InputB.BaseStream.Seek(0, SeekOrigin.Begin);</w:t>
      </w:r>
      <w:r>
        <w:br/>
        <w:t xml:space="preserve">            Output.BaseStream.Seek(0, SeekOrigin.Begin);</w:t>
      </w:r>
      <w:r>
        <w:br/>
      </w:r>
      <w:r>
        <w:br/>
        <w:t xml:space="preserve">            var a = 0;</w:t>
      </w:r>
      <w:r>
        <w:br/>
        <w:t xml:space="preserve">            var b = 0;</w:t>
      </w:r>
      <w:r>
        <w:br/>
      </w:r>
      <w:r>
        <w:br/>
        <w:t xml:space="preserve">            var mergedAllA = 0;</w:t>
      </w:r>
      <w:r>
        <w:br/>
        <w:t xml:space="preserve">            var mergedAllB = 0;</w:t>
      </w:r>
      <w:r>
        <w:br/>
        <w:t xml:space="preserve">            v</w:t>
      </w:r>
      <w:r>
        <w:t>ar countA = InputA.BaseStream.Length / 4;</w:t>
      </w:r>
      <w:r>
        <w:br/>
        <w:t xml:space="preserve">            var countB = InputB.BaseStream.Length / 4;</w:t>
      </w:r>
      <w:r>
        <w:br/>
      </w:r>
      <w:r>
        <w:br/>
        <w:t xml:space="preserve">            var j = 0;</w:t>
      </w:r>
      <w:r>
        <w:br/>
        <w:t xml:space="preserve">            var readedA = 0;</w:t>
      </w:r>
      <w:r>
        <w:br/>
        <w:t xml:space="preserve">            var readedB = 0;</w:t>
      </w:r>
      <w:r>
        <w:br/>
        <w:t xml:space="preserve">            var mergedA = 0;</w:t>
      </w:r>
      <w:r>
        <w:br/>
        <w:t xml:space="preserve">            var mergedB = 0;</w:t>
      </w:r>
      <w:r>
        <w:br/>
        <w:t xml:space="preserve">            while (</w:t>
      </w:r>
      <w:r>
        <w:t>mergedAllA != countA || mergedAllB != countB)</w:t>
      </w:r>
      <w:r>
        <w:br/>
        <w:t xml:space="preserve">            {</w:t>
      </w:r>
      <w:r>
        <w:br/>
        <w:t xml:space="preserve">                if (j == 0)</w:t>
      </w:r>
      <w:r>
        <w:br/>
        <w:t xml:space="preserve">                {</w:t>
      </w:r>
      <w:r>
        <w:br/>
        <w:t xml:space="preserve">                    readedA = 0;</w:t>
      </w:r>
      <w:r>
        <w:br/>
        <w:t xml:space="preserve">                    readedB = 0;</w:t>
      </w:r>
      <w:r>
        <w:br/>
        <w:t xml:space="preserve">                    mergedA = 0;</w:t>
      </w:r>
      <w:r>
        <w:br/>
        <w:t xml:space="preserve">                    mergedB = 0;</w:t>
      </w:r>
      <w:r>
        <w:br/>
        <w:t xml:space="preserve">                }</w:t>
      </w:r>
      <w:r>
        <w:br/>
      </w:r>
      <w:r>
        <w:br/>
        <w:t xml:space="preserve">                j++;</w:t>
      </w:r>
      <w:r>
        <w:br/>
        <w:t xml:space="preserve">                j %= SectionLength * 2;</w:t>
      </w:r>
      <w:r>
        <w:br/>
      </w:r>
      <w:r>
        <w:br/>
        <w:t xml:space="preserve">                if (mergedA == SectionLength || mergedAllA == countA)</w:t>
      </w:r>
      <w:r>
        <w:br/>
        <w:t xml:space="preserve">                {</w:t>
      </w:r>
      <w:r>
        <w:br/>
        <w:t xml:space="preserve">                    if (readedB == mergedB)</w:t>
      </w:r>
      <w:r>
        <w:br/>
        <w:t xml:space="preserve">                    {</w:t>
      </w:r>
      <w:r>
        <w:br/>
        <w:t xml:space="preserve">                        b = InputB.Read</w:t>
      </w:r>
      <w:r>
        <w:t>Int32();</w:t>
      </w:r>
      <w:r>
        <w:br/>
        <w:t xml:space="preserve">                        readedB++;</w:t>
      </w:r>
      <w:r>
        <w:br/>
        <w:t xml:space="preserve">                    }</w:t>
      </w:r>
      <w:r>
        <w:br/>
      </w:r>
      <w:r>
        <w:br/>
        <w:t xml:space="preserve">                    Output.Write(b);</w:t>
      </w:r>
      <w:r>
        <w:br/>
        <w:t xml:space="preserve">                    mergedB++;</w:t>
      </w:r>
      <w:r>
        <w:br/>
        <w:t xml:space="preserve">                    mergedAllB++;</w:t>
      </w:r>
      <w:r>
        <w:br/>
        <w:t xml:space="preserve">                    continue;</w:t>
      </w:r>
      <w:r>
        <w:br/>
        <w:t xml:space="preserve">                }</w:t>
      </w:r>
      <w:r>
        <w:br/>
      </w:r>
      <w:r>
        <w:lastRenderedPageBreak/>
        <w:br/>
        <w:t xml:space="preserve">                if (mergedB == Section</w:t>
      </w:r>
      <w:r>
        <w:t>Length || mergedAllB == countB)</w:t>
      </w:r>
      <w:r>
        <w:br/>
        <w:t xml:space="preserve">                {</w:t>
      </w:r>
      <w:r>
        <w:br/>
        <w:t xml:space="preserve">                    if (readedA == mergedA)</w:t>
      </w:r>
      <w:r>
        <w:br/>
        <w:t xml:space="preserve">                    {</w:t>
      </w:r>
      <w:r>
        <w:br/>
        <w:t xml:space="preserve">                        a = InputA.ReadInt32();</w:t>
      </w:r>
      <w:r>
        <w:br/>
        <w:t xml:space="preserve">                        readedA++;</w:t>
      </w:r>
      <w:r>
        <w:br/>
        <w:t xml:space="preserve">                    }</w:t>
      </w:r>
      <w:r>
        <w:br/>
      </w:r>
      <w:r>
        <w:br/>
        <w:t xml:space="preserve">                    Output.Write(a</w:t>
      </w:r>
      <w:r>
        <w:t>);</w:t>
      </w:r>
      <w:r>
        <w:br/>
        <w:t xml:space="preserve">                    mergedA++;</w:t>
      </w:r>
      <w:r>
        <w:br/>
        <w:t xml:space="preserve">                    mergedAllA++;</w:t>
      </w:r>
      <w:r>
        <w:br/>
        <w:t xml:space="preserve">                    continue;</w:t>
      </w:r>
      <w:r>
        <w:br/>
        <w:t xml:space="preserve">                }</w:t>
      </w:r>
      <w:r>
        <w:br/>
      </w:r>
      <w:r>
        <w:br/>
        <w:t xml:space="preserve">                if (readedA == 0 &amp;&amp; readedB == 0)</w:t>
      </w:r>
      <w:r>
        <w:br/>
        <w:t xml:space="preserve">                {</w:t>
      </w:r>
      <w:r>
        <w:br/>
        <w:t xml:space="preserve">                    a = InputA.ReadInt32();</w:t>
      </w:r>
      <w:r>
        <w:br/>
        <w:t xml:space="preserve">                    readedA</w:t>
      </w:r>
      <w:r>
        <w:t>++;</w:t>
      </w:r>
      <w:r>
        <w:br/>
        <w:t xml:space="preserve">                    b = InputB.ReadInt32();</w:t>
      </w:r>
      <w:r>
        <w:br/>
        <w:t xml:space="preserve">                    readedB++;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if (mergedA == mergedB &amp;&amp; readedA &gt; readedB || readedB == mergedB)</w:t>
      </w:r>
      <w:r>
        <w:br/>
        <w:t xml:space="preserve">                    {</w:t>
      </w:r>
      <w:r>
        <w:br/>
        <w:t xml:space="preserve">           </w:t>
      </w:r>
      <w:r>
        <w:t xml:space="preserve">             b = InputB.ReadInt32();</w:t>
      </w:r>
      <w:r>
        <w:br/>
        <w:t xml:space="preserve">                        readedB++;</w:t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a = InputA.ReadInt32();</w:t>
      </w:r>
      <w:r>
        <w:br/>
        <w:t xml:space="preserve">                        readedA++;</w:t>
      </w:r>
      <w:r>
        <w:br/>
        <w:t xml:space="preserve">                    }</w:t>
      </w:r>
      <w:r>
        <w:br/>
        <w:t xml:space="preserve">          </w:t>
      </w:r>
      <w:r>
        <w:t xml:space="preserve">      }</w:t>
      </w:r>
      <w:r>
        <w:br/>
      </w:r>
      <w:r>
        <w:br/>
      </w:r>
      <w:r>
        <w:br/>
        <w:t xml:space="preserve">                if (a &lt; b)</w:t>
      </w:r>
      <w:r>
        <w:br/>
        <w:t xml:space="preserve">                {</w:t>
      </w:r>
      <w:r>
        <w:br/>
        <w:t xml:space="preserve">                    Output.Write(a);</w:t>
      </w:r>
      <w:r>
        <w:br/>
        <w:t xml:space="preserve">                    mergedA++;</w:t>
      </w:r>
      <w:r>
        <w:br/>
        <w:t xml:space="preserve">                    mergedAllA++;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Output.Write(b);</w:t>
      </w:r>
      <w:r>
        <w:br/>
        <w:t xml:space="preserve">     </w:t>
      </w:r>
      <w:r>
        <w:t xml:space="preserve">               mergedB++;</w:t>
      </w:r>
      <w:r>
        <w:br/>
        <w:t xml:space="preserve">                    mergedAllB++;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06A588" w14:textId="1EAE7FFC" w:rsidR="004C68DB" w:rsidRDefault="004C68DB"/>
    <w:p w14:paraId="2793B994" w14:textId="77777777" w:rsidR="00AB73F7" w:rsidRDefault="0076317E">
      <w:pPr>
        <w:pStyle w:val="TableDescription"/>
      </w:pPr>
      <w:proofErr w:type="spellStart"/>
      <w:r>
        <w:t>Листинг</w:t>
      </w:r>
      <w:proofErr w:type="spellEnd"/>
      <w:r>
        <w:t xml:space="preserve"> 3 – Alg_05/Alg_05.Core/</w:t>
      </w:r>
      <w:proofErr w:type="spellStart"/>
      <w:r>
        <w:t>MergeSort.cs</w:t>
      </w:r>
      <w:proofErr w:type="spellEnd"/>
    </w:p>
    <w:p w14:paraId="69433782" w14:textId="77777777" w:rsidR="00AB73F7" w:rsidRDefault="0076317E" w:rsidP="004C68DB">
      <w:pPr>
        <w:pStyle w:val="Listing"/>
        <w:ind w:firstLine="0"/>
      </w:pPr>
      <w:r>
        <w:t>using System.Collections.Generic;</w:t>
      </w:r>
      <w:r>
        <w:br/>
        <w:t>using System.IO;</w:t>
      </w:r>
      <w:r>
        <w:br/>
        <w:t>using System.Linq;</w:t>
      </w:r>
      <w:r>
        <w:br/>
      </w:r>
      <w:r>
        <w:br/>
      </w:r>
      <w:r>
        <w:lastRenderedPageBreak/>
        <w:t>namespace Alg_05.Core</w:t>
      </w:r>
      <w:r>
        <w:br/>
        <w:t>{</w:t>
      </w:r>
      <w:r>
        <w:br/>
        <w:t xml:space="preserve">    </w:t>
      </w:r>
      <w:r>
        <w:t>public class MergeSort</w:t>
      </w:r>
      <w:r>
        <w:br/>
        <w:t xml:space="preserve">    {</w:t>
      </w:r>
      <w:r>
        <w:br/>
        <w:t xml:space="preserve">        public MergeSort(BinaryReader input, IEnumerable&lt;BinaryReader&gt; intermediateInputs,</w:t>
      </w:r>
      <w:r>
        <w:br/>
        <w:t xml:space="preserve">            IEnumerable&lt;BinaryWriter&gt; intermediateOutputs, BinaryWriter output)</w:t>
      </w:r>
      <w:r>
        <w:br/>
        <w:t xml:space="preserve">        {</w:t>
      </w:r>
      <w:r>
        <w:br/>
        <w:t xml:space="preserve">            Input = input;</w:t>
      </w:r>
      <w:r>
        <w:br/>
        <w:t xml:space="preserve">            Interme</w:t>
      </w:r>
      <w:r>
        <w:t>diateInputs = intermediateInputs.Append(input).ToList();</w:t>
      </w:r>
      <w:r>
        <w:br/>
        <w:t xml:space="preserve">            IntermediateOutputs = intermediateOutputs.Append(output).ToList();</w:t>
      </w:r>
      <w:r>
        <w:br/>
        <w:t xml:space="preserve">        }</w:t>
      </w:r>
      <w:r>
        <w:br/>
      </w:r>
      <w:r>
        <w:br/>
        <w:t xml:space="preserve">        private BinaryReader Input { get; }</w:t>
      </w:r>
      <w:r>
        <w:br/>
        <w:t xml:space="preserve">        private IList&lt;BinaryReader&gt; IntermediateInputs { get; }</w:t>
      </w:r>
      <w:r>
        <w:br/>
        <w:t xml:space="preserve"> </w:t>
      </w:r>
      <w:r>
        <w:t xml:space="preserve">       private IList&lt;BinaryWriter&gt; IntermediateOutputs { get; }</w:t>
      </w:r>
      <w:r>
        <w:br/>
      </w:r>
      <w:r>
        <w:br/>
        <w:t xml:space="preserve">        public void Sort()</w:t>
      </w:r>
      <w:r>
        <w:br/>
        <w:t xml:space="preserve">        {</w:t>
      </w:r>
      <w:r>
        <w:br/>
        <w:t xml:space="preserve">            var sectionLength = 1;</w:t>
      </w:r>
      <w:r>
        <w:br/>
        <w:t xml:space="preserve">            var count = Input.BaseStream.Length / 4;</w:t>
      </w:r>
      <w:r>
        <w:br/>
        <w:t xml:space="preserve">            var i = 0;</w:t>
      </w:r>
      <w:r>
        <w:br/>
        <w:t xml:space="preserve">            var prevMerged = Input;</w:t>
      </w:r>
      <w:r>
        <w:br/>
        <w:t xml:space="preserve">       </w:t>
      </w:r>
      <w:r>
        <w:t xml:space="preserve">     while (sectionLength &lt; count)</w:t>
      </w:r>
      <w:r>
        <w:br/>
        <w:t xml:space="preserve">            {</w:t>
      </w:r>
      <w:r>
        <w:br/>
        <w:t xml:space="preserve">                var splitter = new Splitter(prevMerged, IntermediateOutputs[i], IntermediateOutputs[i + 1],</w:t>
      </w:r>
      <w:r>
        <w:br/>
        <w:t xml:space="preserve">                    sectionLength);</w:t>
      </w:r>
      <w:r>
        <w:br/>
        <w:t xml:space="preserve">                splitter.Split();</w:t>
      </w:r>
      <w:r>
        <w:br/>
      </w:r>
      <w:r>
        <w:br/>
        <w:t xml:space="preserve">                var merger =</w:t>
      </w:r>
      <w:r>
        <w:t xml:space="preserve"> new Merger(IntermediateInputs[i], IntermediateInputs[i + 1], IntermediateOutputs[i + 2],</w:t>
      </w:r>
      <w:r>
        <w:br/>
        <w:t xml:space="preserve">                    sectionLength);</w:t>
      </w:r>
      <w:r>
        <w:br/>
        <w:t xml:space="preserve">                merger.Merge();</w:t>
      </w:r>
      <w:r>
        <w:br/>
      </w:r>
      <w:r>
        <w:br/>
        <w:t xml:space="preserve">                prevMerged = IntermediateInputs[i + 2];</w:t>
      </w:r>
      <w:r>
        <w:br/>
        <w:t xml:space="preserve">                i += 3;</w:t>
      </w:r>
      <w:r>
        <w:br/>
        <w:t xml:space="preserve">                s</w:t>
      </w:r>
      <w:r>
        <w:t>ectionLength *= 2;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2B560C6" w14:textId="77777777" w:rsidR="00AB73F7" w:rsidRDefault="00AB73F7"/>
    <w:p w14:paraId="134E7103" w14:textId="77777777" w:rsidR="00AB73F7" w:rsidRDefault="00AB73F7"/>
    <w:p w14:paraId="435234D7" w14:textId="77777777" w:rsidR="00AB73F7" w:rsidRDefault="0076317E">
      <w:pPr>
        <w:pStyle w:val="TableDescription"/>
      </w:pPr>
      <w:r>
        <w:t>Листинг 4 – Alg_05/Alg_05.Core/MergeSortFileHelper.cs</w:t>
      </w:r>
    </w:p>
    <w:p w14:paraId="43C1F126" w14:textId="77777777" w:rsidR="00AB73F7" w:rsidRDefault="0076317E" w:rsidP="004C68DB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  <w:t>using System.IO;</w:t>
      </w:r>
      <w:r>
        <w:br/>
        <w:t>using System.Linq;</w:t>
      </w:r>
      <w:r>
        <w:br/>
      </w:r>
      <w:r>
        <w:br/>
        <w:t>namespace Alg_05.Core</w:t>
      </w:r>
      <w:r>
        <w:br/>
        <w:t>{</w:t>
      </w:r>
      <w:r>
        <w:br/>
        <w:t xml:space="preserve">    public class MergeSortFileHelper : </w:t>
      </w:r>
      <w:r>
        <w:t>IDisposable</w:t>
      </w:r>
      <w:r>
        <w:br/>
        <w:t xml:space="preserve">    {</w:t>
      </w:r>
      <w:r>
        <w:br/>
        <w:t xml:space="preserve">        public MergeSortFileHelper(string pathInput, string pathPrefixIntermediate, string suffixIntermediate,</w:t>
      </w:r>
      <w:r>
        <w:br/>
        <w:t xml:space="preserve">            string pathOutput)</w:t>
      </w:r>
      <w:r>
        <w:br/>
        <w:t xml:space="preserve">        {</w:t>
      </w:r>
      <w:r>
        <w:br/>
      </w:r>
      <w:r>
        <w:lastRenderedPageBreak/>
        <w:t xml:space="preserve">            InputFile = new FileStream(pathInput, FileMode.Open);</w:t>
      </w:r>
      <w:r>
        <w:br/>
        <w:t xml:space="preserve">            var inpu</w:t>
      </w:r>
      <w:r>
        <w:t>t = new BinaryReader(InputFile);</w:t>
      </w:r>
      <w:r>
        <w:br/>
        <w:t xml:space="preserve">            OutputFile = new FileStream(pathOutput, FileMode.Create);</w:t>
      </w:r>
      <w:r>
        <w:br/>
        <w:t xml:space="preserve">            var output = new BinaryWriter(OutputFile);</w:t>
      </w:r>
      <w:r>
        <w:br/>
      </w:r>
      <w:r>
        <w:br/>
        <w:t xml:space="preserve">            var count = input.BaseStream.Length / 4;</w:t>
      </w:r>
      <w:r>
        <w:br/>
      </w:r>
      <w:r>
        <w:br/>
        <w:t xml:space="preserve">            Files = new List&lt;FileStream&gt;();</w:t>
      </w:r>
      <w:r>
        <w:br/>
        <w:t xml:space="preserve">            var sectionLength = 1;</w:t>
      </w:r>
      <w:r>
        <w:br/>
        <w:t xml:space="preserve">            while (sectionLength &lt; count)</w:t>
      </w:r>
      <w:r>
        <w:br/>
        <w:t xml:space="preserve">            {</w:t>
      </w:r>
      <w:r>
        <w:br/>
        <w:t xml:space="preserve">                Files.Add(new FileStream($"{pathPrefixIntermediate}_{sectionLength}_SplittedA{suffixIntermediate}",</w:t>
      </w:r>
      <w:r>
        <w:br/>
        <w:t xml:space="preserve">                    FileMode.Create));</w:t>
      </w:r>
      <w:r>
        <w:br/>
        <w:t xml:space="preserve">         </w:t>
      </w:r>
      <w:r>
        <w:t xml:space="preserve">       Files.Add(new FileStream($"{pathPrefixIntermediate}_{sectionLength}_SplittedB{suffixIntermediate}",</w:t>
      </w:r>
      <w:r>
        <w:br/>
        <w:t xml:space="preserve">                    FileMode.Create));</w:t>
      </w:r>
      <w:r>
        <w:br/>
        <w:t xml:space="preserve">                if (sectionLength * 2 &lt; count)</w:t>
      </w:r>
      <w:r>
        <w:br/>
        <w:t xml:space="preserve">                {</w:t>
      </w:r>
      <w:r>
        <w:br/>
        <w:t xml:space="preserve">                    Files.Add(new FileStream(</w:t>
      </w:r>
      <w:r>
        <w:t>$"{pathPrefixIntermediate}_{sectionLength * 2}_Merged{suffixIntermediate}",</w:t>
      </w:r>
      <w:r>
        <w:br/>
        <w:t xml:space="preserve">                        FileMode.Create));</w:t>
      </w:r>
      <w:r>
        <w:br/>
        <w:t xml:space="preserve">                }</w:t>
      </w:r>
      <w:r>
        <w:br/>
      </w:r>
      <w:r>
        <w:br/>
        <w:t xml:space="preserve">                sectionLength *= 2;</w:t>
      </w:r>
      <w:r>
        <w:br/>
        <w:t xml:space="preserve">            }</w:t>
      </w:r>
      <w:r>
        <w:br/>
      </w:r>
      <w:r>
        <w:br/>
        <w:t xml:space="preserve">            var br = Files.Select(s =&gt; new BinaryReader(s));</w:t>
      </w:r>
      <w:r>
        <w:br/>
        <w:t xml:space="preserve">      </w:t>
      </w:r>
      <w:r>
        <w:t xml:space="preserve">      var bw = Files.Select(s =&gt; new BinaryWriter(s));</w:t>
      </w:r>
      <w:r>
        <w:br/>
      </w:r>
      <w:r>
        <w:br/>
        <w:t xml:space="preserve">            Sort = new MergeSort(input, br, bw, output);</w:t>
      </w:r>
      <w:r>
        <w:br/>
        <w:t xml:space="preserve">        }</w:t>
      </w:r>
      <w:r>
        <w:br/>
      </w:r>
      <w:r>
        <w:br/>
        <w:t xml:space="preserve">        public FileStream InputFile { get; }</w:t>
      </w:r>
      <w:r>
        <w:br/>
      </w:r>
      <w:r>
        <w:br/>
        <w:t xml:space="preserve">        public FileStream OutputFile { get; }</w:t>
      </w:r>
      <w:r>
        <w:br/>
      </w:r>
      <w:r>
        <w:br/>
        <w:t xml:space="preserve">        public IList&lt;FileStream&gt; Files </w:t>
      </w:r>
      <w:r>
        <w:t>{ get; }</w:t>
      </w:r>
      <w:r>
        <w:br/>
      </w:r>
      <w:r>
        <w:br/>
        <w:t xml:space="preserve">        public MergeSort Sort { get; }</w:t>
      </w:r>
      <w:r>
        <w:br/>
      </w:r>
      <w:r>
        <w:br/>
        <w:t xml:space="preserve">        public void Dispose()</w:t>
      </w:r>
      <w:r>
        <w:br/>
        <w:t xml:space="preserve">        {</w:t>
      </w:r>
      <w:r>
        <w:br/>
        <w:t xml:space="preserve">            InputFile.Dispose();</w:t>
      </w:r>
      <w:r>
        <w:br/>
        <w:t xml:space="preserve">            OutputFile.Dispose();</w:t>
      </w:r>
      <w:r>
        <w:br/>
        <w:t xml:space="preserve">            foreach (var i in Files)</w:t>
      </w:r>
      <w:r>
        <w:br/>
        <w:t xml:space="preserve">            {</w:t>
      </w:r>
      <w:r>
        <w:br/>
        <w:t xml:space="preserve">                i.Dispose();</w:t>
      </w:r>
      <w:r>
        <w:br/>
        <w:t xml:space="preserve">            }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  <w:r>
        <w:br/>
      </w:r>
    </w:p>
    <w:p w14:paraId="024D1EDE" w14:textId="77777777" w:rsidR="00AB73F7" w:rsidRDefault="00AB73F7"/>
    <w:p w14:paraId="63A5D8E1" w14:textId="30AE8D96" w:rsidR="00AB73F7" w:rsidRDefault="00AB73F7"/>
    <w:p w14:paraId="337A8491" w14:textId="77777777" w:rsidR="004C68DB" w:rsidRDefault="004C68DB"/>
    <w:p w14:paraId="6C7E0C59" w14:textId="77777777" w:rsidR="00AB73F7" w:rsidRDefault="0076317E">
      <w:pPr>
        <w:pStyle w:val="TableDescription"/>
      </w:pPr>
      <w:r>
        <w:lastRenderedPageBreak/>
        <w:t>Листинг 5 – Alg_05/Alg_05.Core.Tests/MergeSortTests.cs</w:t>
      </w:r>
    </w:p>
    <w:p w14:paraId="3AACB6A8" w14:textId="77777777" w:rsidR="00AB73F7" w:rsidRDefault="0076317E" w:rsidP="004C68DB">
      <w:pPr>
        <w:pStyle w:val="Listing"/>
        <w:ind w:firstLine="0"/>
      </w:pPr>
      <w:r>
        <w:t>using System.Collections.Generic;</w:t>
      </w:r>
      <w:r>
        <w:br/>
        <w:t>using System.IO;</w:t>
      </w:r>
      <w:r>
        <w:br/>
        <w:t>using System.Linq;</w:t>
      </w:r>
      <w:r>
        <w:br/>
      </w:r>
      <w:r>
        <w:br/>
        <w:t>using NUnit.Framework;</w:t>
      </w:r>
      <w:r>
        <w:br/>
      </w:r>
      <w:r>
        <w:br/>
        <w:t>namespace Alg_05.Core.Tests</w:t>
      </w:r>
      <w:r>
        <w:br/>
        <w:t>{</w:t>
      </w:r>
      <w:r>
        <w:br/>
        <w:t xml:space="preserve">    public class MergeSortTests</w:t>
      </w:r>
      <w:r>
        <w:br/>
        <w:t xml:space="preserve">    {</w:t>
      </w:r>
      <w:r>
        <w:br/>
        <w:t xml:space="preserve">        [Test]</w:t>
      </w:r>
      <w:r>
        <w:br/>
        <w:t xml:space="preserve">       </w:t>
      </w:r>
      <w:r>
        <w:t xml:space="preserve"> public void MergeSortTest1()</w:t>
      </w:r>
      <w:r>
        <w:br/>
        <w:t xml:space="preserve">        {</w:t>
      </w:r>
      <w:r>
        <w:br/>
        <w:t xml:space="preserve">            var a = new[] {54, 32, 12, 30, 16, 24, 92};</w:t>
      </w:r>
      <w:r>
        <w:br/>
      </w:r>
      <w:r>
        <w:br/>
        <w:t xml:space="preserve">            var r1 = new byte[a.Length * 4];</w:t>
      </w:r>
      <w:r>
        <w:br/>
        <w:t xml:space="preserve">            using (var g = new BinaryWriter(new MemoryStream(r1)))</w:t>
      </w:r>
      <w:r>
        <w:br/>
        <w:t xml:space="preserve">            {</w:t>
      </w:r>
      <w:r>
        <w:br/>
        <w:t xml:space="preserve">                foreach (var i in</w:t>
      </w:r>
      <w:r>
        <w:t xml:space="preserve"> a)</w:t>
      </w:r>
      <w:r>
        <w:br/>
        <w:t xml:space="preserve">                {</w:t>
      </w:r>
      <w:r>
        <w:br/>
        <w:t xml:space="preserve">                    g.Write(i);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var oa1 = new byte[16];</w:t>
      </w:r>
      <w:r>
        <w:br/>
        <w:t xml:space="preserve">            var ob1 = new byte[12];</w:t>
      </w:r>
      <w:r>
        <w:br/>
        <w:t xml:space="preserve">            var r2 = new byte[28];</w:t>
      </w:r>
      <w:r>
        <w:br/>
        <w:t xml:space="preserve">            var oa2 = new byte[16];</w:t>
      </w:r>
      <w:r>
        <w:br/>
        <w:t xml:space="preserve">            var ob2 = new </w:t>
      </w:r>
      <w:r>
        <w:t>byte[12];</w:t>
      </w:r>
      <w:r>
        <w:br/>
        <w:t xml:space="preserve">            var r4 = new byte[28];</w:t>
      </w:r>
      <w:r>
        <w:br/>
        <w:t xml:space="preserve">            var oa4 = new byte[16];</w:t>
      </w:r>
      <w:r>
        <w:br/>
        <w:t xml:space="preserve">            var ob4 = new byte[12];</w:t>
      </w:r>
      <w:r>
        <w:br/>
        <w:t xml:space="preserve">            var r8 = new byte[28];</w:t>
      </w:r>
      <w:r>
        <w:br/>
      </w:r>
      <w:r>
        <w:br/>
        <w:t xml:space="preserve">            var interm = new[] {oa1, ob1, r2, oa2, ob2, r4, oa4, ob4};</w:t>
      </w:r>
      <w:r>
        <w:br/>
      </w:r>
      <w:r>
        <w:br/>
        <w:t xml:space="preserve">            var br = interm.Sel</w:t>
      </w:r>
      <w:r>
        <w:t>ect(s =&gt; new BinaryReader(new MemoryStream(s)));</w:t>
      </w:r>
      <w:r>
        <w:br/>
        <w:t xml:space="preserve">            var bw = interm.Select(s =&gt; new BinaryWriter(new MemoryStream(s)));</w:t>
      </w:r>
      <w:r>
        <w:br/>
      </w:r>
      <w:r>
        <w:br/>
        <w:t xml:space="preserve">            var sort = new MergeSort(new BinaryReader(new MemoryStream(r1)), br, bw,</w:t>
      </w:r>
      <w:r>
        <w:br/>
        <w:t xml:space="preserve">                new BinaryWriter(new Memo</w:t>
      </w:r>
      <w:r>
        <w:t>ryStream(r8)));</w:t>
      </w:r>
      <w:r>
        <w:br/>
      </w:r>
      <w:r>
        <w:br/>
        <w:t xml:space="preserve">            sort.Sort();</w:t>
      </w:r>
      <w:r>
        <w:br/>
      </w:r>
      <w:r>
        <w:br/>
        <w:t xml:space="preserve">            var b = new List&lt;int&gt;();</w:t>
      </w:r>
      <w:r>
        <w:br/>
        <w:t xml:space="preserve">            using (var g = new BinaryReader(new MemoryStream(r8)))</w:t>
      </w:r>
      <w:r>
        <w:br/>
        <w:t xml:space="preserve">            {</w:t>
      </w:r>
      <w:r>
        <w:br/>
        <w:t xml:space="preserve">                b.AddRange(Enumerable.Range(0, 7).Select(i =&gt; g.ReadInt32()));</w:t>
      </w:r>
      <w:r>
        <w:br/>
        <w:t xml:space="preserve">            }</w:t>
      </w:r>
      <w:r>
        <w:br/>
      </w:r>
      <w:r>
        <w:br/>
        <w:t xml:space="preserve"> </w:t>
      </w:r>
      <w:r>
        <w:t xml:space="preserve">           Assert.That(b, Is.EquivalentTo(a.OrderBy(y =&gt; y)));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E81C7B" w14:textId="77777777" w:rsidR="00AB73F7" w:rsidRDefault="00AB73F7"/>
    <w:p w14:paraId="79995F2A" w14:textId="77777777" w:rsidR="00AB73F7" w:rsidRDefault="00AB73F7"/>
    <w:p w14:paraId="0BE4CF37" w14:textId="77777777" w:rsidR="00AB73F7" w:rsidRDefault="0076317E">
      <w:pPr>
        <w:pStyle w:val="TableDescription"/>
      </w:pPr>
      <w:r>
        <w:lastRenderedPageBreak/>
        <w:t>Листинг 6 – Alg_05/Alg_05.Core.Tests/MergeSortFileHelperTests.cs</w:t>
      </w:r>
    </w:p>
    <w:p w14:paraId="63EE1552" w14:textId="77777777" w:rsidR="00AB73F7" w:rsidRDefault="0076317E" w:rsidP="004C68DB">
      <w:pPr>
        <w:pStyle w:val="Listing"/>
        <w:ind w:firstLine="0"/>
      </w:pPr>
      <w:r>
        <w:t>using System.Collections.Generic;</w:t>
      </w:r>
      <w:r>
        <w:br/>
        <w:t>using System.IO;</w:t>
      </w:r>
      <w:r>
        <w:br/>
        <w:t>using System.Linq;</w:t>
      </w:r>
      <w:r>
        <w:br/>
      </w:r>
      <w:r>
        <w:br/>
        <w:t>using NUnit.Framework;</w:t>
      </w:r>
      <w:r>
        <w:br/>
      </w:r>
      <w:r>
        <w:br/>
        <w:t>namespace Al</w:t>
      </w:r>
      <w:r>
        <w:t>g_05.Core.Tests</w:t>
      </w:r>
      <w:r>
        <w:br/>
        <w:t>{</w:t>
      </w:r>
      <w:r>
        <w:br/>
        <w:t xml:space="preserve">    public class MergeSortFileHelperTests</w:t>
      </w:r>
      <w:r>
        <w:br/>
        <w:t xml:space="preserve">    {</w:t>
      </w:r>
      <w:r>
        <w:br/>
        <w:t xml:space="preserve">        [Test]</w:t>
      </w:r>
      <w:r>
        <w:br/>
        <w:t xml:space="preserve">        public void FileMergeSortTest1()</w:t>
      </w:r>
      <w:r>
        <w:br/>
        <w:t xml:space="preserve">        {</w:t>
      </w:r>
      <w:r>
        <w:br/>
        <w:t xml:space="preserve">            var a = new[] {54, 32, 12, 30, 16, 24, 92};</w:t>
      </w:r>
      <w:r>
        <w:br/>
        <w:t xml:space="preserve">            var pi = "test1.bin";</w:t>
      </w:r>
      <w:r>
        <w:br/>
        <w:t xml:space="preserve">            var pip = "test1_intr"</w:t>
      </w:r>
      <w:r>
        <w:t>;</w:t>
      </w:r>
      <w:r>
        <w:br/>
        <w:t xml:space="preserve">            var pis = ".bin";</w:t>
      </w:r>
      <w:r>
        <w:br/>
        <w:t xml:space="preserve">            var po = "test1_result.bin";</w:t>
      </w:r>
      <w:r>
        <w:br/>
      </w:r>
      <w:r>
        <w:br/>
        <w:t xml:space="preserve">            using (var g = new BinaryWriter(new FileStream(pi, FileMode.Create)))</w:t>
      </w:r>
      <w:r>
        <w:br/>
        <w:t xml:space="preserve">            {</w:t>
      </w:r>
      <w:r>
        <w:br/>
        <w:t xml:space="preserve">                foreach (var i in a)</w:t>
      </w:r>
      <w:r>
        <w:br/>
        <w:t xml:space="preserve">                {</w:t>
      </w:r>
      <w:r>
        <w:br/>
        <w:t xml:space="preserve">                    g.Write(i);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using (var msh = new MergeSortFileHelper(pi, pip, pis, po))</w:t>
      </w:r>
      <w:r>
        <w:br/>
        <w:t xml:space="preserve">            {</w:t>
      </w:r>
      <w:r>
        <w:br/>
        <w:t xml:space="preserve">                var sort = msh.Sort;</w:t>
      </w:r>
      <w:r>
        <w:br/>
        <w:t xml:space="preserve">                sort.Sort();</w:t>
      </w:r>
      <w:r>
        <w:br/>
        <w:t xml:space="preserve">            }</w:t>
      </w:r>
      <w:r>
        <w:br/>
      </w:r>
      <w:r>
        <w:br/>
        <w:t xml:space="preserve">            var b = new List&lt;int&gt;();</w:t>
      </w:r>
      <w:r>
        <w:br/>
        <w:t xml:space="preserve">            using </w:t>
      </w:r>
      <w:r>
        <w:t>(var g = new BinaryReader(new FileStream(po, FileMode.Open)))</w:t>
      </w:r>
      <w:r>
        <w:br/>
        <w:t xml:space="preserve">            {</w:t>
      </w:r>
      <w:r>
        <w:br/>
        <w:t xml:space="preserve">                b.AddRange(Enumerable.Range(0, a.Length).Select(i =&gt; g.ReadInt32()));</w:t>
      </w:r>
      <w:r>
        <w:br/>
        <w:t xml:space="preserve">            }</w:t>
      </w:r>
      <w:r>
        <w:br/>
      </w:r>
      <w:r>
        <w:br/>
        <w:t xml:space="preserve">            Assert.That(b, Is.EquivalentTo(new[] {12, 16, 24, 30, 32, 54, 92}))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B4C84D" w14:textId="77777777" w:rsidR="00AB73F7" w:rsidRDefault="00AB73F7"/>
    <w:p w14:paraId="1574FFD3" w14:textId="77777777" w:rsidR="00AB73F7" w:rsidRDefault="00AB73F7"/>
    <w:p w14:paraId="448710ED" w14:textId="77777777" w:rsidR="00AB73F7" w:rsidRDefault="0076317E">
      <w:pPr>
        <w:pStyle w:val="TableDescription"/>
      </w:pPr>
      <w:r>
        <w:t>Листинг 7 – Alg_05/Alg_05.Console/Program.cs</w:t>
      </w:r>
    </w:p>
    <w:p w14:paraId="0CA134AF" w14:textId="77777777" w:rsidR="00AB73F7" w:rsidRDefault="0076317E" w:rsidP="004C68DB">
      <w:pPr>
        <w:pStyle w:val="Listing"/>
        <w:ind w:firstLine="0"/>
      </w:pPr>
      <w:r>
        <w:t>using System;</w:t>
      </w:r>
      <w:r>
        <w:br/>
        <w:t>using System.IO;</w:t>
      </w:r>
      <w:r>
        <w:br/>
        <w:t>using System.Text;</w:t>
      </w:r>
      <w:r>
        <w:br/>
      </w:r>
      <w:r>
        <w:br/>
        <w:t>using Alg_05.Core;</w:t>
      </w:r>
      <w:r>
        <w:br/>
      </w:r>
      <w:r>
        <w:br/>
        <w:t>namespace Alg_05.Console</w:t>
      </w:r>
      <w:r>
        <w:br/>
        <w:t>{</w:t>
      </w:r>
      <w:r>
        <w:br/>
      </w:r>
      <w:r>
        <w:lastRenderedPageBreak/>
        <w:t xml:space="preserve">    internal static class Program</w:t>
      </w:r>
      <w:r>
        <w:br/>
        <w:t xml:space="preserve">    {</w:t>
      </w:r>
      <w:r>
        <w:br/>
        <w:t xml:space="preserve">        private static void OutputBinaryFile(FileS</w:t>
      </w:r>
      <w:r>
        <w:t>tream s)</w:t>
      </w:r>
      <w:r>
        <w:br/>
        <w:t xml:space="preserve">        {</w:t>
      </w:r>
      <w:r>
        <w:br/>
        <w:t xml:space="preserve">            System.Console.Write($"{Path.GetFileName(s.Name)}: ");</w:t>
      </w:r>
      <w:r>
        <w:br/>
        <w:t xml:space="preserve">            var br = new BinaryReader(s);</w:t>
      </w:r>
      <w:r>
        <w:br/>
        <w:t xml:space="preserve">            br.BaseStream.Seek(0, SeekOrigin.Begin);</w:t>
      </w:r>
      <w:r>
        <w:br/>
        <w:t xml:space="preserve">            while (br.BaseStream.Position != br.BaseStream.Length)</w:t>
      </w:r>
      <w:r>
        <w:br/>
        <w:t xml:space="preserve">        </w:t>
      </w:r>
      <w:r>
        <w:t xml:space="preserve">    {</w:t>
      </w:r>
      <w:r>
        <w:br/>
        <w:t xml:space="preserve">                System.Console.Write(br.ReadInt32());</w:t>
      </w:r>
      <w:r>
        <w:br/>
        <w:t xml:space="preserve">                System.Console.Write(" ");</w:t>
      </w:r>
      <w:r>
        <w:br/>
        <w:t xml:space="preserve">            }</w:t>
      </w:r>
      <w:r>
        <w:br/>
      </w:r>
      <w:r>
        <w:br/>
        <w:t xml:space="preserve">            System.Console.WriteLine();</w:t>
      </w:r>
      <w:r>
        <w:br/>
        <w:t xml:space="preserve">        }</w:t>
      </w:r>
      <w:r>
        <w:br/>
      </w:r>
      <w:r>
        <w:br/>
        <w:t xml:space="preserve">        private static void Main(string[] args)</w:t>
      </w:r>
      <w:r>
        <w:br/>
        <w:t xml:space="preserve">        {</w:t>
      </w:r>
      <w:r>
        <w:br/>
        <w:t xml:space="preserve">            System.Console.In</w:t>
      </w:r>
      <w:r>
        <w:t>putEncoding = Encoding.UTF8;</w:t>
      </w:r>
      <w:r>
        <w:br/>
        <w:t xml:space="preserve">            System.Console.OutputEncoding = Encoding.UTF8;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System.Console.WriteLine("Ввести данные в файл или произвести сортиров</w:t>
      </w:r>
      <w:r>
        <w:t>ку (1/2)?");</w:t>
      </w:r>
      <w:r>
        <w:br/>
        <w:t xml:space="preserve">                    var ans = Int32.Parse(System.Console.ReadLine());</w:t>
      </w:r>
      <w:r>
        <w:br/>
        <w:t xml:space="preserve">                    System.Console.WriteLine("Введите название файла:");</w:t>
      </w:r>
      <w:r>
        <w:br/>
        <w:t xml:space="preserve">                    var path = System.Console.ReadLine();</w:t>
      </w:r>
      <w:r>
        <w:br/>
        <w:t xml:space="preserve">                    switch (ans)</w:t>
      </w:r>
      <w:r>
        <w:br/>
        <w:t xml:space="preserve">         </w:t>
      </w:r>
      <w:r>
        <w:t xml:space="preserve">           {</w:t>
      </w:r>
      <w:r>
        <w:br/>
        <w:t xml:space="preserve">                        case 1:</w:t>
      </w:r>
      <w:r>
        <w:br/>
        <w:t xml:space="preserve">                        {</w:t>
      </w:r>
      <w:r>
        <w:br/>
        <w:t xml:space="preserve">                            using var bw = new BinaryWriter(new FileStream(path, FileMode.Create));</w:t>
      </w:r>
      <w:r>
        <w:br/>
        <w:t xml:space="preserve">                            System.Console.WriteLine("Введите элементы через Enter:")</w:t>
      </w:r>
      <w:r>
        <w:t>;</w:t>
      </w:r>
      <w:r>
        <w:br/>
        <w:t xml:space="preserve">                            while (true)</w:t>
      </w:r>
      <w:r>
        <w:br/>
        <w:t xml:space="preserve">                            {</w:t>
      </w:r>
      <w:r>
        <w:br/>
        <w:t xml:space="preserve">                                var l = System.Console.ReadLine();</w:t>
      </w:r>
      <w:r>
        <w:br/>
        <w:t xml:space="preserve">                                if (l == "")</w:t>
      </w:r>
      <w:r>
        <w:br/>
        <w:t xml:space="preserve">                                {</w:t>
      </w:r>
      <w:r>
        <w:br/>
        <w:t xml:space="preserve">                                    b</w:t>
      </w:r>
      <w:r>
        <w:t>reak;</w:t>
      </w:r>
      <w:r>
        <w:br/>
        <w:t xml:space="preserve">                                }</w:t>
      </w:r>
      <w:r>
        <w:br/>
      </w:r>
      <w:r>
        <w:br/>
        <w:t xml:space="preserve">                                var elem = Int32.Parse(l);</w:t>
      </w:r>
      <w:r>
        <w:br/>
        <w:t xml:space="preserve">                                bw.Write(elem);</w:t>
      </w:r>
      <w:r>
        <w:br/>
        <w:t xml:space="preserve">                            }</w:t>
      </w:r>
      <w:r>
        <w:br/>
      </w:r>
      <w:r>
        <w:br/>
        <w:t xml:space="preserve">                            break;</w:t>
      </w:r>
      <w:r>
        <w:br/>
        <w:t xml:space="preserve">                        }</w:t>
      </w:r>
      <w:r>
        <w:br/>
        <w:t xml:space="preserve">                </w:t>
      </w:r>
      <w:r>
        <w:t xml:space="preserve">        case 2:</w:t>
      </w:r>
      <w:r>
        <w:br/>
        <w:t xml:space="preserve">                        {</w:t>
      </w:r>
      <w:r>
        <w:br/>
        <w:t xml:space="preserve">                            using var msh = new MergeSortFileHelper(path,</w:t>
      </w:r>
      <w:r>
        <w:br/>
        <w:t xml:space="preserve">                                Path.GetFileNameWithoutExtension(path),</w:t>
      </w:r>
      <w:r>
        <w:br/>
        <w:t xml:space="preserve">                                Path.GetExtension(path),</w:t>
      </w:r>
      <w:r>
        <w:br/>
        <w:t xml:space="preserve">           </w:t>
      </w:r>
      <w:r>
        <w:t xml:space="preserve">                     $"{Path.GetFileNameWithoutExtension(path)}_Result{Path.GetExtension(path)}");</w:t>
      </w:r>
      <w:r>
        <w:br/>
        <w:t xml:space="preserve">                            msh.Sort.Sort();</w:t>
      </w:r>
      <w:r>
        <w:br/>
      </w:r>
      <w:r>
        <w:br/>
        <w:t xml:space="preserve">                            OutputBinaryFile(msh.InputFile);</w:t>
      </w:r>
      <w:r>
        <w:br/>
        <w:t xml:space="preserve">                            foreach (var i in msh.</w:t>
      </w:r>
      <w:r>
        <w:t>Files)</w:t>
      </w:r>
      <w:r>
        <w:br/>
      </w:r>
      <w:r>
        <w:lastRenderedPageBreak/>
        <w:t xml:space="preserve">                            {</w:t>
      </w:r>
      <w:r>
        <w:br/>
        <w:t xml:space="preserve">                                OutputBinaryFile(i);</w:t>
      </w:r>
      <w:r>
        <w:br/>
        <w:t xml:space="preserve">                            }</w:t>
      </w:r>
      <w:r>
        <w:br/>
      </w:r>
      <w:r>
        <w:br/>
        <w:t xml:space="preserve">                            OutputBinaryFile(msh.OutputFile);</w:t>
      </w:r>
      <w:r>
        <w:br/>
      </w:r>
      <w:r>
        <w:br/>
        <w:t xml:space="preserve">                            break;</w:t>
      </w:r>
      <w:r>
        <w:br/>
        <w:t xml:space="preserve">                        }</w:t>
      </w:r>
      <w:r>
        <w:br/>
        <w:t xml:space="preserve">           </w:t>
      </w:r>
      <w:r>
        <w:t xml:space="preserve">             default:</w:t>
      </w:r>
      <w:r>
        <w:br/>
        <w:t xml:space="preserve">                            throw new ApplicationException("Введите 1 или 2!");</w:t>
      </w:r>
      <w:r>
        <w:br/>
        <w:t xml:space="preserve">                    }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</w:t>
      </w:r>
      <w:r>
        <w:t>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F6ED639" w14:textId="77777777" w:rsidR="00AB73F7" w:rsidRDefault="00AB73F7"/>
    <w:p w14:paraId="7A1D0878" w14:textId="77777777" w:rsidR="00AB73F7" w:rsidRDefault="0076317E">
      <w:pPr>
        <w:pStyle w:val="Heading1"/>
      </w:pPr>
      <w:r>
        <w:t>4 Результаты работы программы</w:t>
      </w:r>
    </w:p>
    <w:p w14:paraId="46DAD389" w14:textId="77777777" w:rsidR="00AB73F7" w:rsidRDefault="00AB73F7"/>
    <w:p w14:paraId="53F216FE" w14:textId="77777777" w:rsidR="00AB73F7" w:rsidRDefault="0076317E">
      <w:pPr>
        <w:pStyle w:val="Picture"/>
      </w:pPr>
      <w:r>
        <w:rPr>
          <w:noProof/>
        </w:rPr>
        <w:drawing>
          <wp:inline distT="0" distB="0" distL="0" distR="0" wp14:anchorId="157AAB8A" wp14:editId="1E139D02">
            <wp:extent cx="5940000" cy="2882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184" w14:textId="77777777" w:rsidR="00AB73F7" w:rsidRPr="004C68DB" w:rsidRDefault="0076317E">
      <w:pPr>
        <w:pStyle w:val="PictureDescription"/>
        <w:rPr>
          <w:lang w:val="ru-RU"/>
        </w:rPr>
      </w:pPr>
      <w:r w:rsidRPr="004C68DB">
        <w:rPr>
          <w:lang w:val="ru-RU"/>
        </w:rPr>
        <w:t xml:space="preserve">Рисунок 1 – Запуск программы, которая записывает в </w:t>
      </w:r>
      <w:r>
        <w:t>file</w:t>
      </w:r>
      <w:r w:rsidRPr="004C68DB">
        <w:rPr>
          <w:lang w:val="ru-RU"/>
        </w:rPr>
        <w:t>.</w:t>
      </w:r>
      <w:r>
        <w:t>bin</w:t>
      </w:r>
      <w:r w:rsidRPr="004C68DB">
        <w:rPr>
          <w:lang w:val="ru-RU"/>
        </w:rPr>
        <w:t xml:space="preserve"> пример </w:t>
      </w:r>
      <w:proofErr w:type="gramStart"/>
      <w:r w:rsidRPr="004C68DB">
        <w:rPr>
          <w:lang w:val="ru-RU"/>
        </w:rPr>
        <w:t>из буи</w:t>
      </w:r>
      <w:proofErr w:type="gramEnd"/>
      <w:r w:rsidRPr="004C68DB">
        <w:rPr>
          <w:lang w:val="ru-RU"/>
        </w:rPr>
        <w:t xml:space="preserve"> и запуск сортировки этого файла</w:t>
      </w:r>
    </w:p>
    <w:p w14:paraId="72716D93" w14:textId="37ED3354" w:rsidR="00AB73F7" w:rsidRPr="004C68DB" w:rsidRDefault="00AB73F7">
      <w:pPr>
        <w:rPr>
          <w:lang w:val="ru-RU"/>
        </w:rPr>
      </w:pPr>
    </w:p>
    <w:p w14:paraId="0485A0E9" w14:textId="77777777" w:rsidR="00AB73F7" w:rsidRPr="004C68DB" w:rsidRDefault="00AB73F7">
      <w:pPr>
        <w:pStyle w:val="ResourcesAndAttachment"/>
        <w:rPr>
          <w:lang w:val="ru-RU"/>
        </w:rPr>
      </w:pPr>
    </w:p>
    <w:sectPr w:rsidR="00AB73F7" w:rsidRPr="004C68DB" w:rsidSect="006C28FD">
      <w:footerReference w:type="default" r:id="rId9"/>
      <w:headerReference w:type="first" r:id="rId1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48CC" w14:textId="77777777" w:rsidR="0076317E" w:rsidRDefault="0076317E" w:rsidP="006C28FD">
      <w:pPr>
        <w:spacing w:line="240" w:lineRule="auto"/>
      </w:pPr>
      <w:r>
        <w:separator/>
      </w:r>
    </w:p>
  </w:endnote>
  <w:endnote w:type="continuationSeparator" w:id="0">
    <w:p w14:paraId="55A2E03E" w14:textId="77777777" w:rsidR="0076317E" w:rsidRDefault="0076317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DDB1" w14:textId="77C270D6" w:rsidR="006C28FD" w:rsidRDefault="0076317E" w:rsidP="004C68DB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2B85A70B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F59CC" w14:textId="77777777" w:rsidR="0076317E" w:rsidRDefault="0076317E" w:rsidP="006C28FD">
      <w:pPr>
        <w:spacing w:line="240" w:lineRule="auto"/>
      </w:pPr>
      <w:r>
        <w:separator/>
      </w:r>
    </w:p>
  </w:footnote>
  <w:footnote w:type="continuationSeparator" w:id="0">
    <w:p w14:paraId="33B34F05" w14:textId="77777777" w:rsidR="0076317E" w:rsidRDefault="0076317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E5934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439E4"/>
    <w:multiLevelType w:val="hybridMultilevel"/>
    <w:tmpl w:val="33583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3DB1A98"/>
    <w:multiLevelType w:val="hybridMultilevel"/>
    <w:tmpl w:val="35BCE484"/>
    <w:lvl w:ilvl="0" w:tplc="E6F62B22">
      <w:start w:val="1"/>
      <w:numFmt w:val="decimal"/>
      <w:suff w:val="space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C85B92"/>
    <w:multiLevelType w:val="hybridMultilevel"/>
    <w:tmpl w:val="4E989CB6"/>
    <w:lvl w:ilvl="0" w:tplc="9F94709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E80A5A"/>
    <w:multiLevelType w:val="hybridMultilevel"/>
    <w:tmpl w:val="9E4C71F8"/>
    <w:lvl w:ilvl="0" w:tplc="E65E45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911"/>
    <w:rsid w:val="00034616"/>
    <w:rsid w:val="0006063C"/>
    <w:rsid w:val="0015074B"/>
    <w:rsid w:val="0029639D"/>
    <w:rsid w:val="00326F90"/>
    <w:rsid w:val="004C19F5"/>
    <w:rsid w:val="004C68DB"/>
    <w:rsid w:val="005E5439"/>
    <w:rsid w:val="006C28FD"/>
    <w:rsid w:val="00750007"/>
    <w:rsid w:val="0076317E"/>
    <w:rsid w:val="00AA1D8D"/>
    <w:rsid w:val="00AB73F7"/>
    <w:rsid w:val="00B033D5"/>
    <w:rsid w:val="00B47730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2E4199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7CE9D-9953-4D96-81CC-08753F5D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dcterms:created xsi:type="dcterms:W3CDTF">2020-06-06T13:10:00Z</dcterms:created>
  <dcterms:modified xsi:type="dcterms:W3CDTF">2020-06-06T13:12:00Z</dcterms:modified>
  <cp:category/>
</cp:coreProperties>
</file>