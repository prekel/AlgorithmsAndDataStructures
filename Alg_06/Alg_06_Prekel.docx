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3D824" w14:textId="77777777" w:rsidR="005E5439" w:rsidRPr="00265C35" w:rsidRDefault="005E5439" w:rsidP="00750007">
      <w:pPr>
        <w:pStyle w:val="TypeForHelpTitlePageCenter"/>
        <w:rPr>
          <w:lang w:val="ru-RU"/>
        </w:rPr>
      </w:pPr>
      <w:r w:rsidRPr="00265C35">
        <w:rPr>
          <w:lang w:val="ru-RU"/>
        </w:rPr>
        <w:t>Федеральное государственное автономное</w:t>
      </w:r>
    </w:p>
    <w:p w14:paraId="40D7AB01" w14:textId="77777777" w:rsidR="00053D08" w:rsidRPr="00265C35" w:rsidRDefault="002D5C0B">
      <w:pPr>
        <w:pStyle w:val="TypeForHelpTitlePageCenter"/>
        <w:rPr>
          <w:lang w:val="ru-RU"/>
        </w:rPr>
      </w:pPr>
      <w:r w:rsidRPr="00265C35">
        <w:rPr>
          <w:lang w:val="ru-RU"/>
        </w:rPr>
        <w:t>образовательное учреждение</w:t>
      </w:r>
    </w:p>
    <w:p w14:paraId="2CC81B9B" w14:textId="77777777" w:rsidR="00053D08" w:rsidRPr="00265C35" w:rsidRDefault="002D5C0B">
      <w:pPr>
        <w:pStyle w:val="TypeForHelpTitlePageCenter"/>
        <w:rPr>
          <w:lang w:val="ru-RU"/>
        </w:rPr>
      </w:pPr>
      <w:r w:rsidRPr="00265C35">
        <w:rPr>
          <w:lang w:val="ru-RU"/>
        </w:rPr>
        <w:t>высшего образования</w:t>
      </w:r>
    </w:p>
    <w:p w14:paraId="13D7E5C6" w14:textId="77777777" w:rsidR="00053D08" w:rsidRPr="00265C35" w:rsidRDefault="002D5C0B">
      <w:pPr>
        <w:pStyle w:val="TypeForHelpTitlePageCenter"/>
        <w:rPr>
          <w:lang w:val="ru-RU"/>
        </w:rPr>
      </w:pPr>
      <w:r w:rsidRPr="00265C35">
        <w:rPr>
          <w:lang w:val="ru-RU"/>
        </w:rPr>
        <w:t>«СИБИРСКИЙ ФЕДЕРАЛЬНЫЙ УНИВЕРСИТЕТ»</w:t>
      </w:r>
    </w:p>
    <w:p w14:paraId="5C9695F3" w14:textId="77777777" w:rsidR="00053D08" w:rsidRPr="00265C35" w:rsidRDefault="00053D08">
      <w:pPr>
        <w:pStyle w:val="TypeForHelpTitlePageCenter"/>
        <w:rPr>
          <w:lang w:val="ru-RU"/>
        </w:rPr>
      </w:pPr>
    </w:p>
    <w:p w14:paraId="18036DE3" w14:textId="77777777" w:rsidR="00053D08" w:rsidRPr="00265C35" w:rsidRDefault="002D5C0B">
      <w:pPr>
        <w:pStyle w:val="DepartmentAndSubject"/>
        <w:rPr>
          <w:lang w:val="ru-RU"/>
        </w:rPr>
      </w:pPr>
      <w:r w:rsidRPr="00265C35">
        <w:rPr>
          <w:lang w:val="ru-RU"/>
        </w:rPr>
        <w:t>Институт Космических и информационных технологий</w:t>
      </w:r>
    </w:p>
    <w:p w14:paraId="569B5270" w14:textId="77777777" w:rsidR="00053D08" w:rsidRPr="00265C35" w:rsidRDefault="002D5C0B">
      <w:pPr>
        <w:pStyle w:val="Subscript"/>
        <w:rPr>
          <w:lang w:val="ru-RU"/>
        </w:rPr>
      </w:pPr>
      <w:r w:rsidRPr="00265C35">
        <w:rPr>
          <w:lang w:val="ru-RU"/>
        </w:rPr>
        <w:t>институт</w:t>
      </w:r>
    </w:p>
    <w:p w14:paraId="1FB67CA3" w14:textId="77777777" w:rsidR="00053D08" w:rsidRPr="00265C35" w:rsidRDefault="002D5C0B">
      <w:pPr>
        <w:pStyle w:val="DepartmentAndSubject"/>
        <w:rPr>
          <w:lang w:val="ru-RU"/>
        </w:rPr>
      </w:pPr>
      <w:r w:rsidRPr="00265C35">
        <w:rPr>
          <w:lang w:val="ru-RU"/>
        </w:rPr>
        <w:t>Кафедра «Информатика»</w:t>
      </w:r>
    </w:p>
    <w:p w14:paraId="36D84CE9" w14:textId="77777777" w:rsidR="00053D08" w:rsidRPr="00265C35" w:rsidRDefault="002D5C0B">
      <w:pPr>
        <w:pStyle w:val="Subscript"/>
        <w:rPr>
          <w:lang w:val="ru-RU"/>
        </w:rPr>
      </w:pPr>
      <w:r w:rsidRPr="00265C35">
        <w:rPr>
          <w:lang w:val="ru-RU"/>
        </w:rPr>
        <w:t>кафедра</w:t>
      </w:r>
    </w:p>
    <w:p w14:paraId="230B5C5D" w14:textId="77777777" w:rsidR="00053D08" w:rsidRPr="00265C35" w:rsidRDefault="00053D08">
      <w:pPr>
        <w:pStyle w:val="TypeForHelpTitlePageCenter"/>
        <w:rPr>
          <w:lang w:val="ru-RU"/>
        </w:rPr>
      </w:pPr>
    </w:p>
    <w:p w14:paraId="05E32DD6" w14:textId="77777777" w:rsidR="00053D08" w:rsidRPr="00265C35" w:rsidRDefault="00053D08">
      <w:pPr>
        <w:pStyle w:val="TypeForHelpTitlePageCenter"/>
        <w:rPr>
          <w:lang w:val="ru-RU"/>
        </w:rPr>
      </w:pPr>
    </w:p>
    <w:p w14:paraId="77621A3E" w14:textId="77777777" w:rsidR="00053D08" w:rsidRPr="00265C35" w:rsidRDefault="00053D08">
      <w:pPr>
        <w:pStyle w:val="TypeForHelpTitlePageCenter"/>
        <w:rPr>
          <w:lang w:val="ru-RU"/>
        </w:rPr>
      </w:pPr>
    </w:p>
    <w:p w14:paraId="0995C2E0" w14:textId="77777777" w:rsidR="00053D08" w:rsidRPr="00265C35" w:rsidRDefault="00053D08">
      <w:pPr>
        <w:pStyle w:val="TypeForHelpTitlePageCenter"/>
        <w:rPr>
          <w:lang w:val="ru-RU"/>
        </w:rPr>
      </w:pPr>
    </w:p>
    <w:p w14:paraId="5161B2B6" w14:textId="77777777" w:rsidR="00053D08" w:rsidRPr="00265C35" w:rsidRDefault="00053D08">
      <w:pPr>
        <w:pStyle w:val="TypeForHelpTitlePageCenter"/>
        <w:rPr>
          <w:lang w:val="ru-RU"/>
        </w:rPr>
      </w:pPr>
    </w:p>
    <w:p w14:paraId="2C11D7D2" w14:textId="77777777" w:rsidR="00053D08" w:rsidRPr="00265C35" w:rsidRDefault="00053D08">
      <w:pPr>
        <w:pStyle w:val="TypeForHelpTitlePageCenter"/>
        <w:rPr>
          <w:lang w:val="ru-RU"/>
        </w:rPr>
      </w:pPr>
    </w:p>
    <w:p w14:paraId="439155C0" w14:textId="77777777" w:rsidR="00053D08" w:rsidRPr="00265C35" w:rsidRDefault="00053D08">
      <w:pPr>
        <w:pStyle w:val="TypeForHelpTitlePageCenter"/>
        <w:rPr>
          <w:lang w:val="ru-RU"/>
        </w:rPr>
      </w:pPr>
    </w:p>
    <w:p w14:paraId="39938503" w14:textId="77777777" w:rsidR="00053D08" w:rsidRPr="00265C35" w:rsidRDefault="00053D08">
      <w:pPr>
        <w:pStyle w:val="TypeForHelpTitlePageCenter"/>
        <w:rPr>
          <w:lang w:val="ru-RU"/>
        </w:rPr>
      </w:pPr>
    </w:p>
    <w:p w14:paraId="6B628AE5" w14:textId="77777777" w:rsidR="00053D08" w:rsidRPr="00265C35" w:rsidRDefault="00053D08">
      <w:pPr>
        <w:pStyle w:val="TypeForHelpTitlePageCenter"/>
        <w:rPr>
          <w:lang w:val="ru-RU"/>
        </w:rPr>
      </w:pPr>
    </w:p>
    <w:p w14:paraId="3E7765FB" w14:textId="77777777" w:rsidR="00053D08" w:rsidRPr="00265C35" w:rsidRDefault="00053D08">
      <w:pPr>
        <w:pStyle w:val="TypeForHelpTitlePageCenter"/>
        <w:rPr>
          <w:lang w:val="ru-RU"/>
        </w:rPr>
      </w:pPr>
    </w:p>
    <w:p w14:paraId="05903284" w14:textId="77777777" w:rsidR="00053D08" w:rsidRPr="00265C35" w:rsidRDefault="002D5C0B">
      <w:pPr>
        <w:pStyle w:val="JobTitle"/>
        <w:rPr>
          <w:lang w:val="ru-RU"/>
        </w:rPr>
      </w:pPr>
      <w:r w:rsidRPr="00265C35">
        <w:rPr>
          <w:lang w:val="ru-RU"/>
        </w:rPr>
        <w:t xml:space="preserve">ОТЧЕТ О </w:t>
      </w:r>
      <w:r w:rsidRPr="00265C35">
        <w:rPr>
          <w:lang w:val="ru-RU"/>
        </w:rPr>
        <w:t>ПРАКТИЧЕСКОЙ РАБОТЕ</w:t>
      </w:r>
    </w:p>
    <w:p w14:paraId="07EEADC0" w14:textId="77777777" w:rsidR="00053D08" w:rsidRPr="00265C35" w:rsidRDefault="00053D08">
      <w:pPr>
        <w:pStyle w:val="TypeForHelpTitlePageCenter"/>
        <w:rPr>
          <w:lang w:val="ru-RU"/>
        </w:rPr>
      </w:pPr>
    </w:p>
    <w:p w14:paraId="6A8C5046" w14:textId="77777777" w:rsidR="00053D08" w:rsidRDefault="002D5C0B">
      <w:pPr>
        <w:pStyle w:val="DepartmentAndSubject"/>
      </w:pPr>
      <w:proofErr w:type="spellStart"/>
      <w:r>
        <w:t>Задание</w:t>
      </w:r>
      <w:proofErr w:type="spellEnd"/>
      <w:r>
        <w:t xml:space="preserve"> 6 - </w:t>
      </w:r>
      <w:proofErr w:type="spellStart"/>
      <w:r>
        <w:t>Обход</w:t>
      </w:r>
      <w:proofErr w:type="spellEnd"/>
      <w:r>
        <w:t xml:space="preserve"> графов</w:t>
      </w:r>
    </w:p>
    <w:p w14:paraId="23F0901B" w14:textId="77777777" w:rsidR="00053D08" w:rsidRDefault="002D5C0B">
      <w:pPr>
        <w:pStyle w:val="Subscript"/>
      </w:pPr>
      <w:r>
        <w:t>тема</w:t>
      </w:r>
    </w:p>
    <w:p w14:paraId="5ED52D41" w14:textId="77777777" w:rsidR="00053D08" w:rsidRDefault="00053D08">
      <w:pPr>
        <w:pStyle w:val="TypeForHelpTitlePageCenter"/>
      </w:pPr>
    </w:p>
    <w:p w14:paraId="33360176" w14:textId="77777777" w:rsidR="00053D08" w:rsidRDefault="00053D08">
      <w:pPr>
        <w:pStyle w:val="TypeForHelpTitlePageCenter"/>
      </w:pPr>
    </w:p>
    <w:p w14:paraId="39E2E675" w14:textId="77777777" w:rsidR="00053D08" w:rsidRDefault="00053D08">
      <w:pPr>
        <w:pStyle w:val="TypeForHelpTitlePageCenter"/>
      </w:pPr>
    </w:p>
    <w:p w14:paraId="50AFE122" w14:textId="77777777" w:rsidR="00053D08" w:rsidRDefault="00053D08">
      <w:pPr>
        <w:pStyle w:val="TypeForHelpTitlePageCenter"/>
      </w:pPr>
    </w:p>
    <w:p w14:paraId="065CABE6" w14:textId="77777777" w:rsidR="00053D08" w:rsidRDefault="00053D08">
      <w:pPr>
        <w:pStyle w:val="TypeForHelpTitlePageCenter"/>
      </w:pPr>
    </w:p>
    <w:p w14:paraId="2C3B422A" w14:textId="77777777" w:rsidR="00053D08" w:rsidRDefault="00053D08">
      <w:pPr>
        <w:pStyle w:val="TypeForHelpTitlePageCenter"/>
      </w:pPr>
    </w:p>
    <w:p w14:paraId="78661427" w14:textId="77777777" w:rsidR="00053D08" w:rsidRDefault="00053D08">
      <w:pPr>
        <w:pStyle w:val="TypeForHelpTitlePageCenter"/>
      </w:pPr>
    </w:p>
    <w:p w14:paraId="7F2026A2" w14:textId="77777777" w:rsidR="00053D08" w:rsidRDefault="00053D08">
      <w:pPr>
        <w:pStyle w:val="TypeForHelpTitlePageCenter"/>
      </w:pPr>
    </w:p>
    <w:p w14:paraId="0F770878" w14:textId="77777777" w:rsidR="00053D08" w:rsidRDefault="00053D08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053D08" w14:paraId="4C841B57" w14:textId="77777777">
        <w:tc>
          <w:tcPr>
            <w:tcW w:w="4927" w:type="dxa"/>
          </w:tcPr>
          <w:p w14:paraId="648CA18F" w14:textId="77777777" w:rsidR="00053D08" w:rsidRDefault="002D5C0B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021ECD1C" w14:textId="77777777" w:rsidR="00053D08" w:rsidRDefault="002D5C0B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72AF5CB2" w14:textId="77777777" w:rsidR="00053D08" w:rsidRDefault="002D5C0B">
            <w:pPr>
              <w:pStyle w:val="TableTitle"/>
              <w:jc w:val="right"/>
            </w:pPr>
            <w:r>
              <w:rPr>
                <w:u w:val="single"/>
              </w:rPr>
              <w:t>Р.Ю. Царев</w:t>
            </w:r>
          </w:p>
        </w:tc>
      </w:tr>
      <w:tr w:rsidR="00053D08" w14:paraId="6B7A4692" w14:textId="77777777">
        <w:tc>
          <w:tcPr>
            <w:tcW w:w="4927" w:type="dxa"/>
          </w:tcPr>
          <w:p w14:paraId="0319C122" w14:textId="77777777" w:rsidR="00053D08" w:rsidRDefault="002D5C0B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0E12F7BE" w14:textId="77777777" w:rsidR="00053D08" w:rsidRDefault="002D5C0B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8B6E4F5" w14:textId="77777777" w:rsidR="00053D08" w:rsidRDefault="002D5C0B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053D08" w14:paraId="4B8C7DC0" w14:textId="77777777">
        <w:tc>
          <w:tcPr>
            <w:tcW w:w="4927" w:type="dxa"/>
          </w:tcPr>
          <w:p w14:paraId="4CF23863" w14:textId="77777777" w:rsidR="00053D08" w:rsidRDefault="002D5C0B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036A16CB" w14:textId="77777777" w:rsidR="00053D08" w:rsidRDefault="002D5C0B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7F921A5" w14:textId="77777777" w:rsidR="00053D08" w:rsidRDefault="002D5C0B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053D08" w14:paraId="05C14A68" w14:textId="77777777">
        <w:tc>
          <w:tcPr>
            <w:tcW w:w="4927" w:type="dxa"/>
          </w:tcPr>
          <w:p w14:paraId="67C0FB2D" w14:textId="77777777" w:rsidR="00053D08" w:rsidRDefault="002D5C0B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7170D1AD" w14:textId="77777777" w:rsidR="00053D08" w:rsidRDefault="002D5C0B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028BC02" w14:textId="77777777" w:rsidR="00053D08" w:rsidRDefault="002D5C0B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63503BAA" w14:textId="77777777" w:rsidR="00053D08" w:rsidRDefault="00053D08">
      <w:pPr>
        <w:pStyle w:val="TypeForHelpTitlePageCenter"/>
      </w:pPr>
    </w:p>
    <w:p w14:paraId="180DD854" w14:textId="77777777" w:rsidR="00053D08" w:rsidRDefault="00053D08">
      <w:pPr>
        <w:pStyle w:val="TypeForHelpTitlePageCenter"/>
      </w:pPr>
    </w:p>
    <w:p w14:paraId="6630D3BF" w14:textId="77777777" w:rsidR="00053D08" w:rsidRDefault="00053D08">
      <w:pPr>
        <w:pStyle w:val="TypeForHelpTitlePageCenter"/>
      </w:pPr>
    </w:p>
    <w:p w14:paraId="7A38404B" w14:textId="77777777" w:rsidR="00053D08" w:rsidRDefault="00053D08">
      <w:pPr>
        <w:pStyle w:val="TypeForHelpTitlePageCenter"/>
      </w:pPr>
    </w:p>
    <w:p w14:paraId="5B076B64" w14:textId="77777777" w:rsidR="00053D08" w:rsidRDefault="00053D08">
      <w:pPr>
        <w:pStyle w:val="TypeForHelpTitlePageCenter"/>
      </w:pPr>
    </w:p>
    <w:p w14:paraId="46AFB5C4" w14:textId="77777777" w:rsidR="00053D08" w:rsidRDefault="00053D08">
      <w:pPr>
        <w:pStyle w:val="TypeForHelpTitlePageCenter"/>
      </w:pPr>
    </w:p>
    <w:p w14:paraId="5DDD0342" w14:textId="77777777" w:rsidR="00053D08" w:rsidRDefault="00053D08">
      <w:pPr>
        <w:pStyle w:val="TypeForHelpTitlePageCenter"/>
      </w:pPr>
    </w:p>
    <w:p w14:paraId="02D2D9C4" w14:textId="77777777" w:rsidR="00053D08" w:rsidRDefault="00053D08">
      <w:pPr>
        <w:pStyle w:val="TypeForHelpTitlePageCenter"/>
      </w:pPr>
    </w:p>
    <w:p w14:paraId="6DF8DF0F" w14:textId="77777777" w:rsidR="00053D08" w:rsidRDefault="00053D08">
      <w:pPr>
        <w:pStyle w:val="TypeForHelpTitlePageCenter"/>
      </w:pPr>
    </w:p>
    <w:p w14:paraId="7F923EC1" w14:textId="77777777" w:rsidR="00053D08" w:rsidRDefault="002D5C0B">
      <w:pPr>
        <w:pStyle w:val="TypeForHelpTitlePageCenter"/>
      </w:pPr>
      <w:r>
        <w:t>Красноярск 2020</w:t>
      </w:r>
    </w:p>
    <w:p w14:paraId="287E7012" w14:textId="77777777" w:rsidR="00053D08" w:rsidRDefault="002D5C0B">
      <w:pPr>
        <w:pStyle w:val="Heading1"/>
      </w:pPr>
      <w:r>
        <w:lastRenderedPageBreak/>
        <w:t>1 Цель работы с постановкой задачи</w:t>
      </w:r>
    </w:p>
    <w:p w14:paraId="159E230E" w14:textId="77777777" w:rsidR="00053D08" w:rsidRDefault="002D5C0B">
      <w:pPr>
        <w:pStyle w:val="Heading2"/>
      </w:pPr>
      <w:r>
        <w:t>1.1 Цель работы</w:t>
      </w:r>
    </w:p>
    <w:p w14:paraId="6EB3929F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Реализовать один из алгоритмов обхода графа: обход в глубину или обход в ширину (по выбору студента).</w:t>
      </w:r>
    </w:p>
    <w:p w14:paraId="7A0CC2FD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Программа должна наглядно отображать работы алгоритма.</w:t>
      </w:r>
    </w:p>
    <w:p w14:paraId="56A14D09" w14:textId="77777777" w:rsidR="00053D08" w:rsidRPr="00265C35" w:rsidRDefault="002D5C0B">
      <w:pPr>
        <w:pStyle w:val="Heading2"/>
        <w:rPr>
          <w:lang w:val="ru-RU"/>
        </w:rPr>
      </w:pPr>
      <w:r w:rsidRPr="00265C35">
        <w:rPr>
          <w:lang w:val="ru-RU"/>
        </w:rPr>
        <w:t>1.2 Задача работы</w:t>
      </w:r>
    </w:p>
    <w:p w14:paraId="0515261E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Требования к в</w:t>
      </w:r>
      <w:r w:rsidRPr="00265C35">
        <w:rPr>
          <w:lang w:val="ru-RU"/>
        </w:rPr>
        <w:t>ыполнению лабораторной работы:</w:t>
      </w:r>
    </w:p>
    <w:p w14:paraId="17640A31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1. Самостоятельные разработка, тестирование и отладка программы.</w:t>
      </w:r>
    </w:p>
    <w:p w14:paraId="73E7C39A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2. Строгое соответствие программы и результатов ее работы с полученным заданием.</w:t>
      </w:r>
    </w:p>
    <w:p w14:paraId="1D47E7EE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3. Устойчивость работы программы при любых воздействиях, задаваемых пользовател</w:t>
      </w:r>
      <w:r w:rsidRPr="00265C35">
        <w:rPr>
          <w:lang w:val="ru-RU"/>
        </w:rPr>
        <w:t>ем через интерфейс программы.</w:t>
      </w:r>
    </w:p>
    <w:p w14:paraId="6A994809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4. Предоставление демонстрационных примеров и исходного текста программы для защиты.</w:t>
      </w:r>
    </w:p>
    <w:p w14:paraId="156D726A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5. Предоставление отчета по лабораторной работе, содержащего описание реализованного алгоритма, программы, результатов работы программы.</w:t>
      </w:r>
    </w:p>
    <w:p w14:paraId="22CB0AA0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Усло</w:t>
      </w:r>
      <w:r w:rsidRPr="00265C35">
        <w:rPr>
          <w:lang w:val="ru-RU"/>
        </w:rPr>
        <w:t>вия сдачи лабораторной работы:</w:t>
      </w:r>
    </w:p>
    <w:p w14:paraId="626365DA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- Знание теории по сдаваемому алгоритму.</w:t>
      </w:r>
    </w:p>
    <w:p w14:paraId="1A475236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- Умение объяснить полученные результаты.</w:t>
      </w:r>
    </w:p>
    <w:p w14:paraId="3D299851" w14:textId="77777777" w:rsidR="00053D08" w:rsidRPr="00265C35" w:rsidRDefault="002D5C0B">
      <w:pPr>
        <w:rPr>
          <w:lang w:val="ru-RU"/>
        </w:rPr>
      </w:pPr>
      <w:r w:rsidRPr="00265C35">
        <w:rPr>
          <w:lang w:val="ru-RU"/>
        </w:rPr>
        <w:t>- Способность быстро продемонстрировать на компьютере владение предметной областью.</w:t>
      </w:r>
    </w:p>
    <w:p w14:paraId="7FC525D3" w14:textId="77777777" w:rsidR="00053D08" w:rsidRPr="00265C35" w:rsidRDefault="002D5C0B">
      <w:pPr>
        <w:pStyle w:val="Heading1"/>
        <w:rPr>
          <w:lang w:val="ru-RU"/>
        </w:rPr>
      </w:pPr>
      <w:r w:rsidRPr="00265C35">
        <w:rPr>
          <w:lang w:val="ru-RU"/>
        </w:rPr>
        <w:t>2 Описание реализованного алгоритма</w:t>
      </w:r>
    </w:p>
    <w:p w14:paraId="49491E04" w14:textId="7C849211" w:rsidR="00053D08" w:rsidRPr="00265C35" w:rsidRDefault="002D5C0B">
      <w:pPr>
        <w:rPr>
          <w:lang w:val="ru-RU"/>
        </w:rPr>
      </w:pPr>
      <w:r w:rsidRPr="00265C35">
        <w:rPr>
          <w:lang w:val="ru-RU"/>
        </w:rPr>
        <w:t>Реализован алгоритм по</w:t>
      </w:r>
      <w:r w:rsidRPr="00265C35">
        <w:rPr>
          <w:lang w:val="ru-RU"/>
        </w:rPr>
        <w:t>иска в глубину и ширину. Программа выводит вершины, в каком порядке пр</w:t>
      </w:r>
      <w:r w:rsidRPr="00265C35">
        <w:rPr>
          <w:lang w:val="ru-RU"/>
        </w:rPr>
        <w:t xml:space="preserve">ошёл поиск. Реализовано на языке </w:t>
      </w:r>
      <w:r>
        <w:t>C</w:t>
      </w:r>
      <w:r w:rsidRPr="00265C35">
        <w:rPr>
          <w:lang w:val="ru-RU"/>
        </w:rPr>
        <w:t xml:space="preserve">#. Написаны юнит-тесты для различных типов данных используя фреймворк </w:t>
      </w:r>
      <w:proofErr w:type="spellStart"/>
      <w:r>
        <w:t>NUnit</w:t>
      </w:r>
      <w:proofErr w:type="spellEnd"/>
      <w:r w:rsidRPr="00265C35">
        <w:rPr>
          <w:lang w:val="ru-RU"/>
        </w:rPr>
        <w:t>.</w:t>
      </w:r>
    </w:p>
    <w:p w14:paraId="15115DCA" w14:textId="77777777" w:rsidR="00053D08" w:rsidRPr="00265C35" w:rsidRDefault="002D5C0B">
      <w:pPr>
        <w:pStyle w:val="Heading1"/>
        <w:rPr>
          <w:lang w:val="ru-RU"/>
        </w:rPr>
      </w:pPr>
      <w:r w:rsidRPr="00265C35">
        <w:rPr>
          <w:lang w:val="ru-RU"/>
        </w:rPr>
        <w:t>3 Описание программы (листинги кода)</w:t>
      </w:r>
    </w:p>
    <w:p w14:paraId="5647DC28" w14:textId="77777777" w:rsidR="00053D08" w:rsidRPr="00265C35" w:rsidRDefault="002D5C0B">
      <w:pPr>
        <w:pStyle w:val="TableDescription"/>
        <w:rPr>
          <w:lang w:val="ru-RU"/>
        </w:rPr>
      </w:pPr>
      <w:r w:rsidRPr="00265C35">
        <w:rPr>
          <w:lang w:val="ru-RU"/>
        </w:rPr>
        <w:t xml:space="preserve">Листинг 1 – </w:t>
      </w:r>
      <w:proofErr w:type="spellStart"/>
      <w:r>
        <w:t>Alg</w:t>
      </w:r>
      <w:proofErr w:type="spellEnd"/>
      <w:r w:rsidRPr="00265C35">
        <w:rPr>
          <w:lang w:val="ru-RU"/>
        </w:rPr>
        <w:t>_06/</w:t>
      </w:r>
      <w:proofErr w:type="spellStart"/>
      <w:r>
        <w:t>Alg</w:t>
      </w:r>
      <w:proofErr w:type="spellEnd"/>
      <w:r w:rsidRPr="00265C35">
        <w:rPr>
          <w:lang w:val="ru-RU"/>
        </w:rPr>
        <w:t>_06.</w:t>
      </w:r>
      <w:r>
        <w:t>Core</w:t>
      </w:r>
      <w:r w:rsidRPr="00265C35">
        <w:rPr>
          <w:lang w:val="ru-RU"/>
        </w:rPr>
        <w:t>/</w:t>
      </w:r>
      <w:r>
        <w:t>Edges</w:t>
      </w:r>
      <w:r w:rsidRPr="00265C35">
        <w:rPr>
          <w:lang w:val="ru-RU"/>
        </w:rPr>
        <w:t>.</w:t>
      </w:r>
      <w:r>
        <w:t>cs</w:t>
      </w:r>
    </w:p>
    <w:p w14:paraId="1DD5D934" w14:textId="77777777" w:rsidR="00053D08" w:rsidRDefault="002D5C0B">
      <w:pPr>
        <w:pStyle w:val="Listing"/>
      </w:pPr>
      <w:r>
        <w:lastRenderedPageBreak/>
        <w:t>using System;</w:t>
      </w:r>
      <w:r>
        <w:br/>
        <w:t>using System.Collections.Generic;</w:t>
      </w:r>
      <w:r>
        <w:br/>
      </w:r>
      <w:r>
        <w:br/>
        <w:t>namespace Alg_06.Core</w:t>
      </w:r>
      <w:r>
        <w:br/>
        <w:t>{</w:t>
      </w:r>
      <w:r>
        <w:br/>
        <w:t xml:space="preserve">    public class Edges&lt;T&gt; : SortedSet&lt;Edge&lt;T&gt;&gt;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override string ToString() =&gt; String.Join("; ", this);</w:t>
      </w:r>
      <w:r>
        <w:br/>
        <w:t xml:space="preserve">  </w:t>
      </w:r>
      <w:r>
        <w:t xml:space="preserve">  }</w:t>
      </w:r>
      <w:r>
        <w:br/>
        <w:t>}</w:t>
      </w:r>
      <w:r>
        <w:br/>
      </w:r>
    </w:p>
    <w:p w14:paraId="2FFA5E3B" w14:textId="77777777" w:rsidR="00053D08" w:rsidRDefault="00053D08"/>
    <w:p w14:paraId="32FDDC12" w14:textId="77777777" w:rsidR="00053D08" w:rsidRDefault="002D5C0B">
      <w:pPr>
        <w:pStyle w:val="TableDescription"/>
      </w:pPr>
      <w:r>
        <w:t>Листинг 2 – Alg_06/Alg_06.Core/Vertex.cs</w:t>
      </w:r>
    </w:p>
    <w:p w14:paraId="4FF061D3" w14:textId="77777777" w:rsidR="00053D08" w:rsidRDefault="002D5C0B">
      <w:pPr>
        <w:pStyle w:val="Listing"/>
      </w:pPr>
      <w:r>
        <w:t>using System;</w:t>
      </w:r>
      <w:r>
        <w:br/>
      </w:r>
      <w:r>
        <w:br/>
        <w:t>namespace Alg_06.Core</w:t>
      </w:r>
      <w:r>
        <w:br/>
        <w:t>{</w:t>
      </w:r>
      <w:r>
        <w:br/>
        <w:t xml:space="preserve">    public class Vertex&lt;T&gt; : Edges&lt;T&gt;, IComparable, IEquatable&lt;Vertex&lt;T&gt;&gt;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Vertex(T value) =&gt; Value = value;</w:t>
      </w:r>
      <w:r>
        <w:br/>
      </w:r>
      <w:r>
        <w:br/>
        <w:t xml:space="preserve">        </w:t>
      </w:r>
      <w:r>
        <w:t>public T Value { get; }</w:t>
      </w:r>
      <w:r>
        <w:br/>
      </w:r>
      <w:r>
        <w:br/>
        <w:t xml:space="preserve">        public int CompareTo(object obj)</w:t>
      </w:r>
      <w:r>
        <w:br/>
        <w:t xml:space="preserve">        {</w:t>
      </w:r>
      <w:r>
        <w:br/>
        <w:t xml:space="preserve">            var v = (Vertex&lt;T&gt;) obj;</w:t>
      </w:r>
      <w:r>
        <w:br/>
      </w:r>
      <w:r>
        <w:br/>
        <w:t xml:space="preserve">            return Value.CompareTo(v.Value);</w:t>
      </w:r>
      <w:r>
        <w:br/>
        <w:t xml:space="preserve">        }</w:t>
      </w:r>
      <w:r>
        <w:br/>
      </w:r>
      <w:r>
        <w:br/>
        <w:t xml:space="preserve">        public bool Equals(Vertex&lt;T&gt;? other)</w:t>
      </w:r>
      <w:r>
        <w:br/>
        <w:t xml:space="preserve">        {</w:t>
      </w:r>
      <w:r>
        <w:br/>
        <w:t xml:space="preserve">            if (ReferenceEquals</w:t>
      </w:r>
      <w:r>
        <w:t>(null, other))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other))</w:t>
      </w:r>
      <w:r>
        <w:br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return Value.CompareTo(other.Value) == 0;</w:t>
      </w:r>
      <w:r>
        <w:br/>
        <w:t xml:space="preserve">        }</w:t>
      </w:r>
      <w:r>
        <w:br/>
      </w:r>
      <w:r>
        <w:br/>
        <w:t xml:space="preserve">        publi</w:t>
      </w:r>
      <w:r>
        <w:t>c override string ToString() =&gt; $"{Value}";</w:t>
      </w:r>
      <w:r>
        <w:br/>
      </w:r>
      <w:r>
        <w:br/>
        <w:t xml:space="preserve">        public override bool Equals(object? obj)</w:t>
      </w:r>
      <w:r>
        <w:br/>
        <w:t xml:space="preserve">        {</w:t>
      </w:r>
      <w:r>
        <w:br/>
        <w:t xml:space="preserve">            if (ReferenceEquals(null, obj))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obj))</w:t>
      </w:r>
      <w:r>
        <w:br/>
        <w:t xml:space="preserve">     </w:t>
      </w:r>
      <w:r>
        <w:t xml:space="preserve">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</w:r>
      <w:r>
        <w:lastRenderedPageBreak/>
        <w:t xml:space="preserve">            if (obj.GetType() != GetType())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return Equals((Vertex&lt;T&gt;) obj);</w:t>
      </w:r>
      <w:r>
        <w:br/>
        <w:t xml:space="preserve">        }</w:t>
      </w:r>
      <w:r>
        <w:br/>
      </w:r>
      <w:r>
        <w:br/>
        <w:t xml:space="preserve">        public override int GetHashCode() =&gt; </w:t>
      </w:r>
      <w:r>
        <w:t>Value.GetHashCode();</w:t>
      </w:r>
      <w:r>
        <w:br/>
      </w:r>
      <w:r>
        <w:br/>
        <w:t xml:space="preserve">        public static bool operator ==(Vertex&lt;T&gt;? left, Vertex&lt;T&gt;? right) =&gt; Equals(left, right);</w:t>
      </w:r>
      <w:r>
        <w:br/>
      </w:r>
      <w:r>
        <w:br/>
        <w:t xml:space="preserve">        public static bool operator !=(Vertex&lt;T&gt;? left, Vertex&lt;T&gt;? right) =&gt; !Equals(left, right);</w:t>
      </w:r>
      <w:r>
        <w:br/>
        <w:t xml:space="preserve">    }</w:t>
      </w:r>
      <w:r>
        <w:br/>
        <w:t>}</w:t>
      </w:r>
      <w:r>
        <w:br/>
      </w:r>
    </w:p>
    <w:p w14:paraId="53E5B9D6" w14:textId="77777777" w:rsidR="00053D08" w:rsidRDefault="00053D08"/>
    <w:p w14:paraId="2F172CF2" w14:textId="77777777" w:rsidR="00053D08" w:rsidRDefault="002D5C0B">
      <w:pPr>
        <w:pStyle w:val="TableDescription"/>
      </w:pPr>
      <w:r>
        <w:t>Листинг 3 – Alg_06/Alg_06.</w:t>
      </w:r>
      <w:r>
        <w:t>Core/Vertices.cs</w:t>
      </w:r>
    </w:p>
    <w:p w14:paraId="27241077" w14:textId="77777777" w:rsidR="00053D08" w:rsidRDefault="002D5C0B">
      <w:pPr>
        <w:pStyle w:val="Listing"/>
      </w:pPr>
      <w:r>
        <w:t>using System;</w:t>
      </w:r>
      <w:r>
        <w:br/>
        <w:t>using System.Collections.Generic;</w:t>
      </w:r>
      <w:r>
        <w:br/>
      </w:r>
      <w:r>
        <w:br/>
        <w:t>namespace Alg_06.Core</w:t>
      </w:r>
      <w:r>
        <w:br/>
        <w:t>{</w:t>
      </w:r>
      <w:r>
        <w:br/>
        <w:t xml:space="preserve">    public class Vertices&lt;T&gt; : SortedDictionary&lt;T, Vertex&lt;T&gt;&gt;</w:t>
      </w:r>
      <w:r>
        <w:br/>
        <w:t xml:space="preserve">        where T : IComparable</w:t>
      </w:r>
      <w:r>
        <w:br/>
        <w:t xml:space="preserve">    {</w:t>
      </w:r>
      <w:r>
        <w:br/>
      </w:r>
      <w:r>
        <w:t xml:space="preserve">        public override string ToString() =&gt; String.Join("; ", Values);</w:t>
      </w:r>
      <w:r>
        <w:br/>
        <w:t xml:space="preserve">    }</w:t>
      </w:r>
      <w:r>
        <w:br/>
        <w:t>}</w:t>
      </w:r>
      <w:r>
        <w:br/>
      </w:r>
    </w:p>
    <w:p w14:paraId="2D9862D3" w14:textId="77777777" w:rsidR="00053D08" w:rsidRDefault="00053D08"/>
    <w:p w14:paraId="4A13F7F7" w14:textId="77777777" w:rsidR="00053D08" w:rsidRDefault="002D5C0B">
      <w:pPr>
        <w:pStyle w:val="TableDescription"/>
      </w:pPr>
      <w:r>
        <w:t>Листинг 4 – Alg_06/Alg_06.Core/Edge.cs</w:t>
      </w:r>
    </w:p>
    <w:p w14:paraId="7B1CAB39" w14:textId="77777777" w:rsidR="00053D08" w:rsidRDefault="002D5C0B">
      <w:pPr>
        <w:pStyle w:val="Listing"/>
      </w:pPr>
      <w:r>
        <w:t>using System;</w:t>
      </w:r>
      <w:r>
        <w:br/>
      </w:r>
      <w:r>
        <w:br/>
        <w:t>namespace Alg_06.Core</w:t>
      </w:r>
      <w:r>
        <w:br/>
        <w:t>{</w:t>
      </w:r>
      <w:r>
        <w:br/>
        <w:t xml:space="preserve">    public class Edge&lt;T&gt; : Tuple&lt;Vertex&lt;T&gt;, Vertex&lt;T&gt;&gt;, IComparable, IEquatable&lt;Edge&lt;T&gt;&gt;</w:t>
      </w:r>
      <w:r>
        <w:br/>
        <w:t xml:space="preserve">       </w:t>
      </w:r>
      <w:r>
        <w:t xml:space="preserve"> where T : IComparable</w:t>
      </w:r>
      <w:r>
        <w:br/>
        <w:t xml:space="preserve">    {</w:t>
      </w:r>
      <w:r>
        <w:br/>
        <w:t xml:space="preserve">        public Edge(Vertex&lt;T&gt; item1, Vertex&lt;T&gt; item2) : base(item1, item2)</w:t>
      </w:r>
      <w:r>
        <w:br/>
        <w:t xml:space="preserve">        {</w:t>
      </w:r>
      <w:r>
        <w:br/>
        <w:t xml:space="preserve">        }</w:t>
      </w:r>
      <w:r>
        <w:br/>
      </w:r>
      <w:r>
        <w:br/>
      </w:r>
      <w:r>
        <w:br/>
        <w:t xml:space="preserve">        public Vertex&lt;T&gt; LessVertex =&gt; Item1.CompareTo(Item2) &gt; 0 ? Item2 : Item1;</w:t>
      </w:r>
      <w:r>
        <w:br/>
        <w:t xml:space="preserve">        public Vertex&lt;T&gt; GreatVertex =&gt; Item1.C</w:t>
      </w:r>
      <w:r>
        <w:t>ompareTo(Item2) &gt; 0 ? Item1 : Item2;</w:t>
      </w:r>
      <w:r>
        <w:br/>
      </w:r>
      <w:r>
        <w:br/>
        <w:t xml:space="preserve">        public int CompareTo(object obj)</w:t>
      </w:r>
      <w:r>
        <w:br/>
        <w:t xml:space="preserve">        {</w:t>
      </w:r>
      <w:r>
        <w:br/>
        <w:t xml:space="preserve">            var e = (Edge&lt;T&gt;) obj;</w:t>
      </w:r>
      <w:r>
        <w:br/>
      </w:r>
      <w:r>
        <w:br/>
        <w:t xml:space="preserve">            var c1 = LessVertex.CompareTo(e.LessVertex);</w:t>
      </w:r>
      <w:r>
        <w:br/>
        <w:t xml:space="preserve">            var c2 = GreatVertex.CompareTo(e.GreatVertex);</w:t>
      </w:r>
      <w:r>
        <w:br/>
      </w:r>
      <w:r>
        <w:lastRenderedPageBreak/>
        <w:br/>
        <w:t xml:space="preserve">            re</w:t>
      </w:r>
      <w:r>
        <w:t>turn c1 == 0 ? c2 : c1;</w:t>
      </w:r>
      <w:r>
        <w:br/>
        <w:t xml:space="preserve">        }</w:t>
      </w:r>
      <w:r>
        <w:br/>
      </w:r>
      <w:r>
        <w:br/>
        <w:t xml:space="preserve">        public bool Equals(Edge&lt;T&gt;? other) =&gt;</w:t>
      </w:r>
      <w:r>
        <w:br/>
        <w:t xml:space="preserve">            other != null &amp;&amp; LessVertex.Equals(other.LessVertex) &amp;&amp; GreatVertex.Equals(other.GreatVertex);</w:t>
      </w:r>
      <w:r>
        <w:br/>
      </w:r>
      <w:r>
        <w:br/>
        <w:t xml:space="preserve">        public bool HasVertex(Vertex&lt;T&gt; v) =&gt; Item1 == v || Item2 =</w:t>
      </w:r>
      <w:r>
        <w:t>= v;</w:t>
      </w:r>
      <w:r>
        <w:br/>
      </w:r>
      <w:r>
        <w:br/>
        <w:t xml:space="preserve">        public Vertex&lt;T&gt;? OtherVertex(Vertex&lt;T&gt; v) =&gt; v == Item1 ? Item2 : v == Item2 ? Item1 : null;</w:t>
      </w:r>
      <w:r>
        <w:br/>
      </w:r>
      <w:r>
        <w:br/>
        <w:t xml:space="preserve">        public override string ToString() =&gt; $"{Item1} - {Item2}";</w:t>
      </w:r>
      <w:r>
        <w:br/>
      </w:r>
      <w:r>
        <w:br/>
        <w:t xml:space="preserve">        public override bool Equals(object? obj)</w:t>
      </w:r>
      <w:r>
        <w:br/>
        <w:t xml:space="preserve">        {</w:t>
      </w:r>
      <w:r>
        <w:br/>
        <w:t xml:space="preserve">            if (Refe</w:t>
      </w:r>
      <w:r>
        <w:t>renceEquals(null, obj))</w:t>
      </w:r>
      <w:r>
        <w:br/>
        <w:t xml:space="preserve">            {</w:t>
      </w:r>
      <w:r>
        <w:br/>
        <w:t xml:space="preserve">                return false;</w:t>
      </w:r>
      <w:r>
        <w:br/>
        <w:t xml:space="preserve">            }</w:t>
      </w:r>
      <w:r>
        <w:br/>
      </w:r>
      <w:r>
        <w:br/>
        <w:t xml:space="preserve">            if (ReferenceEquals(this, obj))</w:t>
      </w:r>
      <w:r>
        <w:br/>
        <w:t xml:space="preserve">            {</w:t>
      </w:r>
      <w:r>
        <w:br/>
        <w:t xml:space="preserve">                return true;</w:t>
      </w:r>
      <w:r>
        <w:br/>
        <w:t xml:space="preserve">            }</w:t>
      </w:r>
      <w:r>
        <w:br/>
      </w:r>
      <w:r>
        <w:br/>
        <w:t xml:space="preserve">            if (obj.GetType() != GetType())</w:t>
      </w:r>
      <w:r>
        <w:br/>
        <w:t xml:space="preserve">            {</w:t>
      </w:r>
      <w:r>
        <w:br/>
        <w:t xml:space="preserve">             </w:t>
      </w:r>
      <w:r>
        <w:t xml:space="preserve">   return false;</w:t>
      </w:r>
      <w:r>
        <w:br/>
        <w:t xml:space="preserve">            }</w:t>
      </w:r>
      <w:r>
        <w:br/>
      </w:r>
      <w:r>
        <w:br/>
        <w:t xml:space="preserve">            return Equals((Edge&lt;T&gt;) obj);</w:t>
      </w:r>
      <w:r>
        <w:br/>
        <w:t xml:space="preserve">        }</w:t>
      </w:r>
      <w:r>
        <w:br/>
      </w:r>
      <w:r>
        <w:br/>
        <w:t xml:space="preserve">        public override int GetHashCode() =&gt; base.GetHashCode();</w:t>
      </w:r>
      <w:r>
        <w:br/>
      </w:r>
      <w:r>
        <w:br/>
        <w:t xml:space="preserve">        public static bool operator ==(Edge&lt;T&gt;? left, Edge&lt;T&gt;? right) =&gt; Equals(left, right);</w:t>
      </w:r>
      <w:r>
        <w:br/>
      </w:r>
      <w:r>
        <w:br/>
        <w:t xml:space="preserve">        pu</w:t>
      </w:r>
      <w:r>
        <w:t>blic static bool operator !=(Edge&lt;T&gt;? left, Edge&lt;T&gt;? right) =&gt; !Equals(left, right);</w:t>
      </w:r>
      <w:r>
        <w:br/>
        <w:t xml:space="preserve">    }</w:t>
      </w:r>
      <w:r>
        <w:br/>
        <w:t>}</w:t>
      </w:r>
      <w:r>
        <w:br/>
      </w:r>
    </w:p>
    <w:p w14:paraId="15E1AA83" w14:textId="77777777" w:rsidR="00053D08" w:rsidRDefault="00053D08"/>
    <w:p w14:paraId="0D57205C" w14:textId="77777777" w:rsidR="00053D08" w:rsidRDefault="002D5C0B">
      <w:pPr>
        <w:pStyle w:val="TableDescription"/>
      </w:pPr>
      <w:r>
        <w:t>Листинг 5 – Alg_06/Alg_06.Core/Graph.cs</w:t>
      </w:r>
    </w:p>
    <w:p w14:paraId="628128CF" w14:textId="77777777" w:rsidR="00053D08" w:rsidRDefault="002D5C0B">
      <w:pPr>
        <w:pStyle w:val="Listing"/>
      </w:pPr>
      <w:r>
        <w:t>using System;</w:t>
      </w:r>
      <w:r>
        <w:br/>
        <w:t>using System.Collections.Generic;</w:t>
      </w:r>
      <w:r>
        <w:br/>
        <w:t>using System.Linq;</w:t>
      </w:r>
      <w:r>
        <w:br/>
      </w:r>
      <w:r>
        <w:br/>
        <w:t>namespace Alg_06.Core</w:t>
      </w:r>
      <w:r>
        <w:br/>
        <w:t>{</w:t>
      </w:r>
      <w:r>
        <w:br/>
        <w:t xml:space="preserve">    public class Graph&lt;T&gt; : T</w:t>
      </w:r>
      <w:r>
        <w:t>uple&lt;Vertices&lt;T&gt;, Edges&lt;T&gt;&gt;</w:t>
      </w:r>
      <w:r>
        <w:br/>
        <w:t xml:space="preserve">        where T : IComparable</w:t>
      </w:r>
      <w:r>
        <w:br/>
        <w:t xml:space="preserve">    {</w:t>
      </w:r>
      <w:r>
        <w:br/>
        <w:t xml:space="preserve">        public Graph() : base(new Vertices&lt;T&gt;(), new Edges&lt;T&gt;())</w:t>
      </w:r>
      <w:r>
        <w:br/>
        <w:t xml:space="preserve">        {</w:t>
      </w:r>
      <w:r>
        <w:br/>
        <w:t xml:space="preserve">        }</w:t>
      </w:r>
      <w:r>
        <w:br/>
      </w:r>
      <w:r>
        <w:br/>
        <w:t xml:space="preserve">        public Vertices&lt;T&gt; V =&gt; Item1;</w:t>
      </w:r>
      <w:r>
        <w:br/>
      </w:r>
      <w:r>
        <w:lastRenderedPageBreak/>
        <w:t xml:space="preserve">        public Edges&lt;T&gt; E =&gt; Item2;</w:t>
      </w:r>
      <w:r>
        <w:br/>
      </w:r>
      <w:r>
        <w:br/>
        <w:t xml:space="preserve">        public Vertex&lt;T&gt; AddVe</w:t>
      </w:r>
      <w:r>
        <w:t>rtex(T value)</w:t>
      </w:r>
      <w:r>
        <w:br/>
        <w:t xml:space="preserve">        {</w:t>
      </w:r>
      <w:r>
        <w:br/>
        <w:t xml:space="preserve">            V[value] = new Vertex&lt;T&gt;(value);</w:t>
      </w:r>
      <w:r>
        <w:br/>
        <w:t xml:space="preserve">            return V[value];</w:t>
      </w:r>
      <w:r>
        <w:br/>
        <w:t xml:space="preserve">        }</w:t>
      </w:r>
      <w:r>
        <w:br/>
      </w:r>
      <w:r>
        <w:br/>
        <w:t xml:space="preserve">        public void RemoveVertex(T value)</w:t>
      </w:r>
      <w:r>
        <w:br/>
        <w:t xml:space="preserve">        {</w:t>
      </w:r>
      <w:r>
        <w:br/>
        <w:t xml:space="preserve">            E.RemoveWhere(e =&gt; e.HasVertex(V[value]));</w:t>
      </w:r>
      <w:r>
        <w:br/>
        <w:t xml:space="preserve">            V.Remove(value);</w:t>
      </w:r>
      <w:r>
        <w:br/>
        <w:t xml:space="preserve">        }</w:t>
      </w:r>
      <w:r>
        <w:br/>
      </w:r>
      <w:r>
        <w:br/>
      </w:r>
      <w:r>
        <w:t xml:space="preserve">        public void RemoveVertex(Vertex&lt;T&gt; v)</w:t>
      </w:r>
      <w:r>
        <w:br/>
        <w:t xml:space="preserve">        {</w:t>
      </w:r>
      <w:r>
        <w:br/>
        <w:t xml:space="preserve">            E.RemoveWhere(e =&gt; e.HasVertex(v));</w:t>
      </w:r>
      <w:r>
        <w:br/>
        <w:t xml:space="preserve">            V.Remove(v.Value);</w:t>
      </w:r>
      <w:r>
        <w:br/>
        <w:t xml:space="preserve">        }</w:t>
      </w:r>
      <w:r>
        <w:br/>
      </w:r>
      <w:r>
        <w:br/>
        <w:t xml:space="preserve">        public void RemoveEdge(Edge&lt;T&gt; e)</w:t>
      </w:r>
      <w:r>
        <w:br/>
        <w:t xml:space="preserve">        {</w:t>
      </w:r>
      <w:r>
        <w:br/>
        <w:t xml:space="preserve">            V[e.Item1.Value].RemoveWhere(ed =&gt; ed.CompareT</w:t>
      </w:r>
      <w:r>
        <w:t>o(e) == 0);</w:t>
      </w:r>
      <w:r>
        <w:br/>
        <w:t xml:space="preserve">            V[e.Item2.Value].RemoveWhere(ed =&gt; ed.CompareTo(e) == 0);</w:t>
      </w:r>
      <w:r>
        <w:br/>
        <w:t xml:space="preserve">            E.RemoveWhere(ed =&gt; ed.CompareTo(e) == 0);</w:t>
      </w:r>
      <w:r>
        <w:br/>
        <w:t xml:space="preserve">        }</w:t>
      </w:r>
      <w:r>
        <w:br/>
      </w:r>
      <w:r>
        <w:br/>
        <w:t xml:space="preserve">        public void RemoveEdge(T value1, T value2)</w:t>
      </w:r>
      <w:r>
        <w:br/>
        <w:t xml:space="preserve">        {</w:t>
      </w:r>
      <w:r>
        <w:br/>
        <w:t xml:space="preserve">            var v1 = V[value1];</w:t>
      </w:r>
      <w:r>
        <w:br/>
        <w:t xml:space="preserve">            var</w:t>
      </w:r>
      <w:r>
        <w:t xml:space="preserve"> v2 = V[value2];</w:t>
      </w:r>
      <w:r>
        <w:br/>
        <w:t xml:space="preserve">            v1.RemoveWhere(ed =&gt; ed.HasVertex(v1) &amp;&amp; ed.HasVertex(v2));</w:t>
      </w:r>
      <w:r>
        <w:br/>
        <w:t xml:space="preserve">            v2.RemoveWhere(ed =&gt; ed.HasVertex(v1) &amp;&amp; ed.HasVertex(v2));</w:t>
      </w:r>
      <w:r>
        <w:br/>
        <w:t xml:space="preserve">            E.RemoveWhere(ed =&gt; ed.HasVertex(v1) &amp;&amp; ed.HasVertex(v2));</w:t>
      </w:r>
      <w:r>
        <w:br/>
        <w:t xml:space="preserve">        }</w:t>
      </w:r>
      <w:r>
        <w:br/>
      </w:r>
      <w:r>
        <w:br/>
        <w:t xml:space="preserve">        publi</w:t>
      </w:r>
      <w:r>
        <w:t>c Edge&lt;T&gt; AddEdge(T value1, T value2) =&gt; AddEdge(V[value1], V[value2]);</w:t>
      </w:r>
      <w:r>
        <w:br/>
      </w:r>
      <w:r>
        <w:br/>
        <w:t xml:space="preserve">        public Edge&lt;T&gt; AddEdge(Vertex&lt;T&gt; v1, Vertex&lt;T&gt; v2)</w:t>
      </w:r>
      <w:r>
        <w:br/>
        <w:t xml:space="preserve">        {</w:t>
      </w:r>
      <w:r>
        <w:br/>
        <w:t xml:space="preserve">            var e = new Edge&lt;T&gt;(v1, v2);</w:t>
      </w:r>
      <w:r>
        <w:br/>
        <w:t xml:space="preserve">            E.Add(e);</w:t>
      </w:r>
      <w:r>
        <w:br/>
        <w:t xml:space="preserve">            v1.Add(e);</w:t>
      </w:r>
      <w:r>
        <w:br/>
        <w:t xml:space="preserve">            v2.Add(e);</w:t>
      </w:r>
      <w:r>
        <w:br/>
        <w:t xml:space="preserve">     </w:t>
      </w:r>
      <w:r>
        <w:t xml:space="preserve">       return e;</w:t>
      </w:r>
      <w:r>
        <w:br/>
        <w:t xml:space="preserve">        }</w:t>
      </w:r>
      <w:r>
        <w:br/>
      </w:r>
      <w:r>
        <w:br/>
        <w:t xml:space="preserve">        public void Dfs(T value, Action&lt;Vertex&lt;T&gt;&gt; action) =&gt; Dfs(V[value], action);</w:t>
      </w:r>
      <w:r>
        <w:br/>
      </w:r>
      <w:r>
        <w:br/>
        <w:t xml:space="preserve">        public void Dfs(Vertex&lt;T&gt; v, Action&lt;Vertex&lt;T&gt;&gt; action) =&gt;</w:t>
      </w:r>
      <w:r>
        <w:br/>
        <w:t xml:space="preserve">            Dfs(v, action, new SortedDictionary&lt;Vertex&lt;T&gt;, bool&gt;());</w:t>
      </w:r>
      <w:r>
        <w:br/>
      </w:r>
      <w:r>
        <w:br/>
        <w:t xml:space="preserve">      </w:t>
      </w:r>
      <w:r>
        <w:t xml:space="preserve">  private static void Dfs(Vertex&lt;T&gt; v, Action&lt;Vertex&lt;T&gt;&gt; action, IDictionary&lt;Vertex&lt;T&gt;, bool&gt; visited)</w:t>
      </w:r>
      <w:r>
        <w:br/>
        <w:t xml:space="preserve">        {</w:t>
      </w:r>
      <w:r>
        <w:br/>
        <w:t xml:space="preserve">            visited[v] = true;</w:t>
      </w:r>
      <w:r>
        <w:br/>
        <w:t xml:space="preserve">            action.Invoke(v);</w:t>
      </w:r>
      <w:r>
        <w:br/>
        <w:t xml:space="preserve">            foreach (var next in UnvisitedVertices(v, visited))</w:t>
      </w:r>
      <w:r>
        <w:br/>
        <w:t xml:space="preserve">            {</w:t>
      </w:r>
      <w:r>
        <w:br/>
        <w:t xml:space="preserve">    </w:t>
      </w:r>
      <w:r>
        <w:t xml:space="preserve">            Dfs(next, action, visited);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void Bfs(T value, Action&lt;Vertex&lt;T&gt;&gt; action) =&gt; Bfs(V[value], action);</w:t>
      </w:r>
      <w:r>
        <w:br/>
      </w:r>
      <w:r>
        <w:br/>
        <w:t xml:space="preserve">        public void Bfs(Vertex&lt;T&gt; v, Action&lt;Vertex&lt;T&gt;&gt; action) =&gt;</w:t>
      </w:r>
      <w:r>
        <w:br/>
        <w:t xml:space="preserve">            Bfs(v, action, new SortedDi</w:t>
      </w:r>
      <w:r>
        <w:t>ctionary&lt;Vertex&lt;T&gt;, bool&gt;());</w:t>
      </w:r>
      <w:r>
        <w:br/>
      </w:r>
      <w:r>
        <w:br/>
        <w:t xml:space="preserve">        private static void Bfs(Vertex&lt;T&gt; v, Action&lt;Vertex&lt;T&gt;&gt; action, IDictionary&lt;Vertex&lt;T&gt;, bool&gt; visited)</w:t>
      </w:r>
      <w:r>
        <w:br/>
        <w:t xml:space="preserve">        {</w:t>
      </w:r>
      <w:r>
        <w:br/>
        <w:t xml:space="preserve">            var queue = new Queue&lt;Vertex&lt;T&gt;&gt;();</w:t>
      </w:r>
      <w:r>
        <w:br/>
        <w:t xml:space="preserve">            visited[v] = true;</w:t>
      </w:r>
      <w:r>
        <w:br/>
        <w:t xml:space="preserve">            queue.Enqueue(v</w:t>
      </w:r>
      <w:r>
        <w:t>);</w:t>
      </w:r>
      <w:r>
        <w:br/>
        <w:t xml:space="preserve">            while (queue.Count &gt; 0)</w:t>
      </w:r>
      <w:r>
        <w:br/>
        <w:t xml:space="preserve">            {</w:t>
      </w:r>
      <w:r>
        <w:br/>
        <w:t xml:space="preserve">                var cv = queue.Dequeue();</w:t>
      </w:r>
      <w:r>
        <w:br/>
        <w:t xml:space="preserve">                action.Invoke(cv);</w:t>
      </w:r>
      <w:r>
        <w:br/>
        <w:t xml:space="preserve">                foreach (var next in UnvisitedVertices(cv, visited))</w:t>
      </w:r>
      <w:r>
        <w:br/>
        <w:t xml:space="preserve">                {</w:t>
      </w:r>
      <w:r>
        <w:br/>
        <w:t xml:space="preserve">                    visited[next] = tru</w:t>
      </w:r>
      <w:r>
        <w:t>e;</w:t>
      </w:r>
      <w:r>
        <w:br/>
        <w:t xml:space="preserve">                    queue.Enqueue(next);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static IEnumerable&lt;Vertex&lt;T&gt;&gt; UnvisitedVertices(Vertex&lt;T&gt; v, IDictionary&lt;Vertex&lt;T&gt;, bool&gt; visited) =&gt; v</w:t>
      </w:r>
      <w:r>
        <w:br/>
        <w:t xml:space="preserve">            .Select(i =&gt; i.OtherVertex(v) ?? v)</w:t>
      </w:r>
      <w:r>
        <w:br/>
        <w:t xml:space="preserve"> </w:t>
      </w:r>
      <w:r>
        <w:t xml:space="preserve">           .Where(next =&gt; !(visited.ContainsKey(next) &amp;&amp; visited[next]));</w:t>
      </w:r>
      <w:r>
        <w:br/>
      </w:r>
      <w:r>
        <w:br/>
        <w:t xml:space="preserve">        public override string ToString() =&gt; $"V: {String.Join(", ", V.Values)}; E: {String.Join(", ", E)}";</w:t>
      </w:r>
      <w:r>
        <w:br/>
        <w:t xml:space="preserve">    }</w:t>
      </w:r>
      <w:r>
        <w:br/>
        <w:t>}</w:t>
      </w:r>
      <w:r>
        <w:br/>
      </w:r>
    </w:p>
    <w:p w14:paraId="100780AB" w14:textId="77777777" w:rsidR="00053D08" w:rsidRDefault="00053D08"/>
    <w:p w14:paraId="0ADFD014" w14:textId="77777777" w:rsidR="00053D08" w:rsidRDefault="002D5C0B">
      <w:pPr>
        <w:pStyle w:val="TableDescription"/>
      </w:pPr>
      <w:r>
        <w:t>Листинг 6 – Alg_06/Alg_06.Core.Tests/GraphTests.cs</w:t>
      </w:r>
    </w:p>
    <w:p w14:paraId="473E4C55" w14:textId="77777777" w:rsidR="00053D08" w:rsidRDefault="002D5C0B">
      <w:pPr>
        <w:pStyle w:val="Listing"/>
      </w:pPr>
      <w:r>
        <w:t>using Syste</w:t>
      </w:r>
      <w:r>
        <w:t>m.Collections.Generic;</w:t>
      </w:r>
      <w:r>
        <w:br/>
        <w:t>using System.Linq;</w:t>
      </w:r>
      <w:r>
        <w:br/>
      </w:r>
      <w:r>
        <w:br/>
        <w:t>using NUnit.Framework;</w:t>
      </w:r>
      <w:r>
        <w:br/>
      </w:r>
      <w:r>
        <w:br/>
        <w:t>namespace Alg_06.Core.Tests</w:t>
      </w:r>
      <w:r>
        <w:br/>
        <w:t>{</w:t>
      </w:r>
      <w:r>
        <w:br/>
        <w:t xml:space="preserve">    public class GraphTests</w:t>
      </w:r>
      <w:r>
        <w:br/>
        <w:t xml:space="preserve">    {</w:t>
      </w:r>
      <w:r>
        <w:br/>
        <w:t xml:space="preserve">        [Test]</w:t>
      </w:r>
      <w:r>
        <w:br/>
        <w:t xml:space="preserve">        public void GraphTest1()</w:t>
      </w:r>
      <w:r>
        <w:br/>
        <w:t xml:space="preserve">        {</w:t>
      </w:r>
      <w:r>
        <w:br/>
        <w:t xml:space="preserve">            //  0 - 1 </w:t>
      </w:r>
      <w:r>
        <w:br/>
        <w:t xml:space="preserve">            //  | /</w:t>
      </w:r>
      <w:r>
        <w:br/>
        <w:t xml:space="preserve">            //  2 - 3</w:t>
      </w:r>
      <w:r>
        <w:br/>
        <w:t xml:space="preserve">  </w:t>
      </w:r>
      <w:r>
        <w:t xml:space="preserve">          var g = new Graph&lt;int&gt;();</w:t>
      </w:r>
      <w:r>
        <w:br/>
        <w:t xml:space="preserve">            Assert.That(g.E.Count, Is.EqualTo(0));</w:t>
      </w:r>
      <w:r>
        <w:br/>
        <w:t xml:space="preserve">            Assert.That(g.V.Count, Is.EqualTo(0));</w:t>
      </w:r>
      <w:r>
        <w:br/>
        <w:t xml:space="preserve">            var v0 = g.AddVertex(0);</w:t>
      </w:r>
      <w:r>
        <w:br/>
        <w:t xml:space="preserve">            Assert.That(g.E.Count, Is.EqualTo(0));</w:t>
      </w:r>
      <w:r>
        <w:br/>
        <w:t xml:space="preserve">            Assert.That(g.V.Co</w:t>
      </w:r>
      <w:r>
        <w:t>unt, Is.EqualTo(1));</w:t>
      </w:r>
      <w:r>
        <w:br/>
        <w:t xml:space="preserve">            Assert.That(g.V.ContainsKey(0), Is.True);</w:t>
      </w:r>
      <w:r>
        <w:br/>
        <w:t xml:space="preserve">            Assert.That(g.V.ContainsValue(v0), Is.True);</w:t>
      </w:r>
      <w:r>
        <w:br/>
      </w:r>
      <w:r>
        <w:lastRenderedPageBreak/>
        <w:t xml:space="preserve">            Assert.That(g.V[0].Value, Is.EqualTo(0));</w:t>
      </w:r>
      <w:r>
        <w:br/>
        <w:t xml:space="preserve">            var v1 = g.AddVertex(1);</w:t>
      </w:r>
      <w:r>
        <w:br/>
        <w:t xml:space="preserve">            Assert.That(g.E.Count</w:t>
      </w:r>
      <w:r>
        <w:t>, Is.EqualTo(0));</w:t>
      </w:r>
      <w:r>
        <w:br/>
        <w:t xml:space="preserve">            Assert.That(g.V.Count, Is.EqualTo(2));</w:t>
      </w:r>
      <w:r>
        <w:br/>
        <w:t xml:space="preserve">            Assert.That(g.V.ContainsKey(1), Is.True);</w:t>
      </w:r>
      <w:r>
        <w:br/>
        <w:t xml:space="preserve">            Assert.That(g.V.ContainsValue(v1), Is.True);</w:t>
      </w:r>
      <w:r>
        <w:br/>
        <w:t xml:space="preserve">            Assert.That(g.V[1].Value, Is.EqualTo(1));</w:t>
      </w:r>
      <w:r>
        <w:br/>
        <w:t xml:space="preserve">            var e01 = </w:t>
      </w:r>
      <w:r>
        <w:t>g.AddEdge(0, 1);</w:t>
      </w:r>
      <w:r>
        <w:br/>
        <w:t xml:space="preserve">            Assert.That(g.E.Count, Is.EqualTo(1));</w:t>
      </w:r>
      <w:r>
        <w:br/>
        <w:t xml:space="preserve">            Assert.That(g.V.Count, Is.EqualTo(2));</w:t>
      </w:r>
      <w:r>
        <w:br/>
        <w:t xml:space="preserve">            Assert.That(g.E.Contains(e01), Is.True);</w:t>
      </w:r>
      <w:r>
        <w:br/>
        <w:t xml:space="preserve">            Assert.That(g.V[0].Contains(e01), Is.True);</w:t>
      </w:r>
      <w:r>
        <w:br/>
        <w:t xml:space="preserve">            Assert.That(g.V[</w:t>
      </w:r>
      <w:r>
        <w:t>1].Contains(e01), Is.True);</w:t>
      </w:r>
      <w:r>
        <w:br/>
        <w:t xml:space="preserve">            Assert.That(g.V[0].First(e =&gt; e == e01), Is.EqualTo(e01));</w:t>
      </w:r>
      <w:r>
        <w:br/>
        <w:t xml:space="preserve">            Assert.That(g.V[1].First(e =&gt; e == e01), Is.EqualTo(e01));</w:t>
      </w:r>
      <w:r>
        <w:br/>
        <w:t xml:space="preserve">            var v2 = g.AddVertex(2);</w:t>
      </w:r>
      <w:r>
        <w:br/>
        <w:t xml:space="preserve">            Assert.That(g.E.Count, Is.EqualTo(1))</w:t>
      </w:r>
      <w:r>
        <w:t>;</w:t>
      </w:r>
      <w:r>
        <w:br/>
        <w:t xml:space="preserve">            Assert.That(g.V.Count, Is.EqualTo(3));</w:t>
      </w:r>
      <w:r>
        <w:br/>
        <w:t xml:space="preserve">            Assert.That(g.V.ContainsKey(2), Is.True);</w:t>
      </w:r>
      <w:r>
        <w:br/>
        <w:t xml:space="preserve">            Assert.That(g.V.ContainsValue(v2), Is.True);</w:t>
      </w:r>
      <w:r>
        <w:br/>
        <w:t xml:space="preserve">            Assert.That(g.V[2].Value, Is.EqualTo(2));</w:t>
      </w:r>
      <w:r>
        <w:br/>
        <w:t xml:space="preserve">            var e02 = g.AddEdge(0, 2);</w:t>
      </w:r>
      <w:r>
        <w:br/>
        <w:t xml:space="preserve">            Assert.That(g.E.Count, Is.EqualTo(2));</w:t>
      </w:r>
      <w:r>
        <w:br/>
        <w:t xml:space="preserve">            Assert.That(g.V.Count, Is.EqualTo(3));</w:t>
      </w:r>
      <w:r>
        <w:br/>
        <w:t xml:space="preserve">            Assert.That(g.E.Contains(e02), Is.True);</w:t>
      </w:r>
      <w:r>
        <w:br/>
        <w:t xml:space="preserve">            Assert.That(g.V[0].Contains(e02), Is.True);</w:t>
      </w:r>
      <w:r>
        <w:br/>
        <w:t xml:space="preserve">            Assert.That(g.V[2].Contains(e02)</w:t>
      </w:r>
      <w:r>
        <w:t>, Is.True);</w:t>
      </w:r>
      <w:r>
        <w:br/>
        <w:t xml:space="preserve">            Assert.That(g.V[0].First(e =&gt; e == e02), Is.EqualTo(e02));</w:t>
      </w:r>
      <w:r>
        <w:br/>
        <w:t xml:space="preserve">            Assert.That(g.V[2].First(e =&gt; e == e02), Is.EqualTo(e02));</w:t>
      </w:r>
      <w:r>
        <w:br/>
        <w:t xml:space="preserve">            var e12 = g.AddEdge(1, 2);</w:t>
      </w:r>
      <w:r>
        <w:br/>
        <w:t xml:space="preserve">            Assert.That(g.E.Count, Is.EqualTo(3));</w:t>
      </w:r>
      <w:r>
        <w:br/>
        <w:t xml:space="preserve">            </w:t>
      </w:r>
      <w:r>
        <w:t>Assert.That(g.V.Count, Is.EqualTo(3));</w:t>
      </w:r>
      <w:r>
        <w:br/>
        <w:t xml:space="preserve">            Assert.That(g.E.Contains(e12), Is.True);</w:t>
      </w:r>
      <w:r>
        <w:br/>
        <w:t xml:space="preserve">            Assert.That(g.V[1].Contains(e12), Is.True);</w:t>
      </w:r>
      <w:r>
        <w:br/>
        <w:t xml:space="preserve">            Assert.That(g.V[2].Contains(e12), Is.True);</w:t>
      </w:r>
      <w:r>
        <w:br/>
        <w:t xml:space="preserve">            Assert.That(g.V[1].First(e =&gt; e == e12),</w:t>
      </w:r>
      <w:r>
        <w:t xml:space="preserve"> Is.EqualTo(e12));</w:t>
      </w:r>
      <w:r>
        <w:br/>
        <w:t xml:space="preserve">            Assert.That(g.V[2].First(e =&gt; e == e12), Is.EqualTo(e12));</w:t>
      </w:r>
      <w:r>
        <w:br/>
        <w:t xml:space="preserve">            var v3 = g.AddVertex(3);</w:t>
      </w:r>
      <w:r>
        <w:br/>
        <w:t xml:space="preserve">            Assert.That(g.E.Count, Is.EqualTo(3));</w:t>
      </w:r>
      <w:r>
        <w:br/>
        <w:t xml:space="preserve">            Assert.That(g.V.Count, Is.EqualTo(4));</w:t>
      </w:r>
      <w:r>
        <w:br/>
        <w:t xml:space="preserve">            Assert.That(g.V</w:t>
      </w:r>
      <w:r>
        <w:t>.ContainsKey(3), Is.True);</w:t>
      </w:r>
      <w:r>
        <w:br/>
        <w:t xml:space="preserve">            Assert.That(g.V.ContainsValue(v3), Is.True);</w:t>
      </w:r>
      <w:r>
        <w:br/>
        <w:t xml:space="preserve">            Assert.That(g.V[3].Value, Is.EqualTo(3));</w:t>
      </w:r>
      <w:r>
        <w:br/>
        <w:t xml:space="preserve">            var e23 = g.AddEdge(2, 3);</w:t>
      </w:r>
      <w:r>
        <w:br/>
        <w:t xml:space="preserve">            Assert.That(g.E.Count, Is.EqualTo(4));</w:t>
      </w:r>
      <w:r>
        <w:br/>
        <w:t xml:space="preserve">            Assert.That(g.V.</w:t>
      </w:r>
      <w:r>
        <w:t>Count, Is.EqualTo(4));</w:t>
      </w:r>
      <w:r>
        <w:br/>
        <w:t xml:space="preserve">            Assert.That(g.E.Contains(e23), Is.True);</w:t>
      </w:r>
      <w:r>
        <w:br/>
        <w:t xml:space="preserve">            Assert.That(g.V[2].Contains(e23), Is.True);</w:t>
      </w:r>
      <w:r>
        <w:br/>
        <w:t xml:space="preserve">            Assert.That(g.V[3].Contains(e23), Is.True);</w:t>
      </w:r>
      <w:r>
        <w:br/>
        <w:t xml:space="preserve">            Assert.That(g.V[2].First(e =&gt; e == e23), Is.EqualTo(e23)</w:t>
      </w:r>
      <w:r>
        <w:t>);</w:t>
      </w:r>
      <w:r>
        <w:br/>
        <w:t xml:space="preserve">            Assert.That(g.V[3].First(e =&gt; e == e23), Is.EqualTo(e23));</w:t>
      </w:r>
      <w:r>
        <w:br/>
      </w:r>
      <w:r>
        <w:br/>
        <w:t xml:space="preserve">            var dfs0 = new List&lt;Vertex&lt;int&gt;&gt;();</w:t>
      </w:r>
      <w:r>
        <w:br/>
        <w:t xml:space="preserve">            g.Dfs(0, v =&gt; dfs0.Add(v));</w:t>
      </w:r>
      <w:r>
        <w:br/>
        <w:t xml:space="preserve">            Assert.That(dfs0.Count, Is.EqualTo(4));</w:t>
      </w:r>
      <w:r>
        <w:br/>
        <w:t xml:space="preserve">            Assert.That(dfs0.Select(v =&gt; </w:t>
      </w:r>
      <w:r>
        <w:t>v.Value), Is.EquivalentTo(new[] {0, 1, 2, 3}));</w:t>
      </w:r>
      <w:r>
        <w:br/>
      </w:r>
      <w:r>
        <w:br/>
        <w:t xml:space="preserve">            var dfs1 = new List&lt;Vertex&lt;int&gt;&gt;();</w:t>
      </w:r>
      <w:r>
        <w:br/>
        <w:t xml:space="preserve">            g.Dfs(1, v =&gt; dfs1.Add(v));</w:t>
      </w:r>
      <w:r>
        <w:br/>
        <w:t xml:space="preserve">            Assert.That(dfs1.Count, Is.EqualTo(4));</w:t>
      </w:r>
      <w:r>
        <w:br/>
        <w:t xml:space="preserve">            Assert.That(dfs1.Select(v =&gt; v.Value), Is.EquivalentTo(</w:t>
      </w:r>
      <w:r>
        <w:t>new[] {1, 0, 2, 3}));</w:t>
      </w:r>
      <w:r>
        <w:br/>
      </w:r>
      <w:r>
        <w:lastRenderedPageBreak/>
        <w:br/>
        <w:t xml:space="preserve">            var dfs2 = new List&lt;Vertex&lt;int&gt;&gt;();</w:t>
      </w:r>
      <w:r>
        <w:br/>
        <w:t xml:space="preserve">            g.Dfs(2, v =&gt; dfs2.Add(v));</w:t>
      </w:r>
      <w:r>
        <w:br/>
        <w:t xml:space="preserve">            Assert.That(dfs2.Count, Is.EqualTo(4));</w:t>
      </w:r>
      <w:r>
        <w:br/>
        <w:t xml:space="preserve">            Assert.That(dfs2.Select(v =&gt; v.Value), Is.EquivalentTo(new[] {2, 0, 1, 3}));</w:t>
      </w:r>
      <w:r>
        <w:br/>
      </w:r>
      <w:r>
        <w:br/>
        <w:t xml:space="preserve">   </w:t>
      </w:r>
      <w:r>
        <w:t xml:space="preserve">         var dfs3 = new List&lt;Vertex&lt;int&gt;&gt;();</w:t>
      </w:r>
      <w:r>
        <w:br/>
        <w:t xml:space="preserve">            g.Dfs(3, v =&gt; dfs3.Add(v));</w:t>
      </w:r>
      <w:r>
        <w:br/>
        <w:t xml:space="preserve">            Assert.That(dfs3.Count, Is.EqualTo(4));</w:t>
      </w:r>
      <w:r>
        <w:br/>
        <w:t xml:space="preserve">            Assert.That(dfs3.Select(v =&gt; v.Value), Is.EquivalentTo(new[] {3, 2, 0, 1}));</w:t>
      </w:r>
      <w:r>
        <w:br/>
      </w:r>
      <w:r>
        <w:br/>
        <w:t xml:space="preserve">            var bfs0 = new Li</w:t>
      </w:r>
      <w:r>
        <w:t>st&lt;Vertex&lt;int&gt;&gt;();</w:t>
      </w:r>
      <w:r>
        <w:br/>
        <w:t xml:space="preserve">            g.Bfs(0, v =&gt; bfs0.Add(v));</w:t>
      </w:r>
      <w:r>
        <w:br/>
        <w:t xml:space="preserve">            Assert.That(bfs0.Count, Is.EqualTo(4));</w:t>
      </w:r>
      <w:r>
        <w:br/>
        <w:t xml:space="preserve">            Assert.That(bfs0.Select(v =&gt; v.Value), Is.EquivalentTo(new[] {0, 1, 2, 3}));</w:t>
      </w:r>
      <w:r>
        <w:br/>
      </w:r>
      <w:r>
        <w:br/>
        <w:t xml:space="preserve">            var bfs1 = new List&lt;Vertex&lt;int&gt;&gt;();</w:t>
      </w:r>
      <w:r>
        <w:br/>
        <w:t xml:space="preserve">       </w:t>
      </w:r>
      <w:r>
        <w:t xml:space="preserve">     g.Bfs(1, v =&gt; bfs1.Add(v));</w:t>
      </w:r>
      <w:r>
        <w:br/>
        <w:t xml:space="preserve">            Assert.That(bfs1.Count, Is.EqualTo(4));</w:t>
      </w:r>
      <w:r>
        <w:br/>
        <w:t xml:space="preserve">            Assert.That(bfs1.Select(v =&gt; v.Value), Is.EquivalentTo(new[] {1, 0, 2, 3}));</w:t>
      </w:r>
      <w:r>
        <w:br/>
      </w:r>
      <w:r>
        <w:br/>
        <w:t xml:space="preserve">            var bfs2 = new List&lt;Vertex&lt;int&gt;&gt;();</w:t>
      </w:r>
      <w:r>
        <w:br/>
        <w:t xml:space="preserve">            g.Bfs(2, v =&gt; bfs2.Ad</w:t>
      </w:r>
      <w:r>
        <w:t>d(v));</w:t>
      </w:r>
      <w:r>
        <w:br/>
        <w:t xml:space="preserve">            Assert.That(bfs2.Count, Is.EqualTo(4));</w:t>
      </w:r>
      <w:r>
        <w:br/>
        <w:t xml:space="preserve">            Assert.That(bfs2.Select(v =&gt; v.Value), Is.EquivalentTo(new[] {2, 0, 1, 3}));</w:t>
      </w:r>
      <w:r>
        <w:br/>
      </w:r>
      <w:r>
        <w:br/>
        <w:t xml:space="preserve">            var bfs3 = new List&lt;Vertex&lt;int&gt;&gt;();</w:t>
      </w:r>
      <w:r>
        <w:br/>
        <w:t xml:space="preserve">            g.Bfs(3, v =&gt; bfs3.Add(v));</w:t>
      </w:r>
      <w:r>
        <w:br/>
        <w:t xml:space="preserve">            Assert.</w:t>
      </w:r>
      <w:r>
        <w:t>That(bfs3.Count, Is.EqualTo(4));</w:t>
      </w:r>
      <w:r>
        <w:br/>
        <w:t xml:space="preserve">            Assert.That(bfs3.Select(v =&gt; v.Value), Is.EquivalentTo(new[] {3, 2, 0, 1}));</w:t>
      </w:r>
      <w:r>
        <w:br/>
      </w:r>
      <w:r>
        <w:br/>
        <w:t xml:space="preserve">            g.RemoveEdge(0, 2);</w:t>
      </w:r>
      <w:r>
        <w:br/>
        <w:t xml:space="preserve">            Assert.That(g.E.Count, Is.EqualTo(3));</w:t>
      </w:r>
      <w:r>
        <w:br/>
        <w:t xml:space="preserve">            Assert.That(g.V.Count, Is.EqualTo(4));</w:t>
      </w:r>
      <w:r>
        <w:br/>
        <w:t xml:space="preserve">            Assert.That(g.E.Contains(e02), Is.False);</w:t>
      </w:r>
      <w:r>
        <w:br/>
        <w:t xml:space="preserve">            Assert.That(g.V[0].Contains(e02), Is.False);</w:t>
      </w:r>
      <w:r>
        <w:br/>
        <w:t xml:space="preserve">            Assert.That(g.V[2].Contains(e02), Is.False);</w:t>
      </w:r>
      <w:r>
        <w:br/>
        <w:t xml:space="preserve">            Assert.That(g.V[0].FirstOrDefault(e =&gt; e == e02), Is.Null);</w:t>
      </w:r>
      <w:r>
        <w:br/>
        <w:t xml:space="preserve">            Ass</w:t>
      </w:r>
      <w:r>
        <w:t>ert.That(g.V[2].FirstOrDefault(e =&gt; e == e02), Is.Null);</w:t>
      </w:r>
      <w:r>
        <w:br/>
      </w:r>
      <w:r>
        <w:br/>
        <w:t xml:space="preserve">            g.RemoveVertex(1);</w:t>
      </w:r>
      <w:r>
        <w:br/>
        <w:t xml:space="preserve">            Assert.That(g.E.Count, Is.EqualTo(1));</w:t>
      </w:r>
      <w:r>
        <w:br/>
        <w:t xml:space="preserve">            Assert.That(g.V.Count, Is.EqualTo(3));</w:t>
      </w:r>
      <w:r>
        <w:br/>
        <w:t xml:space="preserve">            Assert.That(g.V.ContainsKey(1), Is.False);</w:t>
      </w:r>
      <w:r>
        <w:br/>
        <w:t xml:space="preserve">          </w:t>
      </w:r>
      <w:r>
        <w:t xml:space="preserve">  Assert.That(g.V.ContainsValue(v1), Is.False);</w:t>
      </w:r>
      <w:r>
        <w:br/>
        <w:t xml:space="preserve">        }</w:t>
      </w:r>
      <w:r>
        <w:br/>
      </w:r>
      <w:r>
        <w:br/>
        <w:t xml:space="preserve">        [Test]</w:t>
      </w:r>
      <w:r>
        <w:br/>
        <w:t xml:space="preserve">        public void GraphTest2()</w:t>
      </w:r>
      <w:r>
        <w:br/>
        <w:t xml:space="preserve">        {</w:t>
      </w:r>
      <w:r>
        <w:br/>
        <w:t xml:space="preserve">            var g = new Graph&lt;int&gt;();</w:t>
      </w:r>
      <w:r>
        <w:br/>
        <w:t xml:space="preserve">            var v = Enumerable.Range(0, 8).Select(i =&gt; g.AddVertex(i)).ToList();</w:t>
      </w:r>
      <w:r>
        <w:br/>
        <w:t xml:space="preserve">            g.AddEdg</w:t>
      </w:r>
      <w:r>
        <w:t>e(1, 2);</w:t>
      </w:r>
      <w:r>
        <w:br/>
        <w:t xml:space="preserve">            g.AddEdge(0, 2);</w:t>
      </w:r>
      <w:r>
        <w:br/>
        <w:t xml:space="preserve">            g.AddEdge(0, 3);</w:t>
      </w:r>
      <w:r>
        <w:br/>
        <w:t xml:space="preserve">            g.AddEdge(4, 3);</w:t>
      </w:r>
      <w:r>
        <w:br/>
        <w:t xml:space="preserve">            g.AddEdge(2, 4);</w:t>
      </w:r>
      <w:r>
        <w:br/>
      </w:r>
      <w:r>
        <w:lastRenderedPageBreak/>
        <w:t xml:space="preserve">            g.AddEdge(2, 7);</w:t>
      </w:r>
      <w:r>
        <w:br/>
        <w:t xml:space="preserve">            g.AddEdge(7, 4);</w:t>
      </w:r>
      <w:r>
        <w:br/>
        <w:t xml:space="preserve">            g.AddEdge(6, 7);</w:t>
      </w:r>
      <w:r>
        <w:br/>
        <w:t xml:space="preserve">            g.AddEdge(6, 4);</w:t>
      </w:r>
      <w:r>
        <w:br/>
        <w:t xml:space="preserve">            g.A</w:t>
      </w:r>
      <w:r>
        <w:t>ddEdge(5, 6);</w:t>
      </w:r>
      <w:r>
        <w:br/>
      </w:r>
      <w:r>
        <w:br/>
        <w:t xml:space="preserve">            var dfs0 = new List&lt;Vertex&lt;int&gt;&gt;();</w:t>
      </w:r>
      <w:r>
        <w:br/>
        <w:t xml:space="preserve">            g.Dfs(0, v1 =&gt; dfs0.Add(v1));</w:t>
      </w:r>
      <w:r>
        <w:br/>
        <w:t xml:space="preserve">            Assert.That(dfs0.Select(v1 =&gt; v1.Value), Is.EquivalentTo(new[] {0, 2, 1, 4, 3, 6, 5, 7}));</w:t>
      </w:r>
      <w:r>
        <w:br/>
      </w:r>
      <w:r>
        <w:br/>
        <w:t xml:space="preserve">            var bfs0 = new List&lt;Vertex&lt;int&gt;&gt;();</w:t>
      </w:r>
      <w:r>
        <w:br/>
        <w:t xml:space="preserve">            g.Bfs(0, v1 =&gt; bfs0.Add(v1));</w:t>
      </w:r>
      <w:r>
        <w:br/>
        <w:t xml:space="preserve">            Assert.That(bfs0.Select(v1 =&gt; v1.Value), Is.EquivalentTo(new[] {0, 2, 3, 1, 4, 7, 6, 5}));</w:t>
      </w:r>
      <w:r>
        <w:br/>
        <w:t xml:space="preserve">        }</w:t>
      </w:r>
      <w:r>
        <w:br/>
      </w:r>
      <w:r>
        <w:br/>
        <w:t xml:space="preserve">        [Test]</w:t>
      </w:r>
      <w:r>
        <w:br/>
        <w:t xml:space="preserve">        public void GraphTest3()</w:t>
      </w:r>
      <w:r>
        <w:br/>
        <w:t xml:space="preserve">        {</w:t>
      </w:r>
      <w:r>
        <w:br/>
        <w:t xml:space="preserve">            var g = new Graph&lt;string&gt;();</w:t>
      </w:r>
      <w:r>
        <w:br/>
      </w:r>
      <w:r>
        <w:t xml:space="preserve">            g.AddVertex("First");</w:t>
      </w:r>
      <w:r>
        <w:br/>
        <w:t xml:space="preserve">            g.AddVertex("Second");</w:t>
      </w:r>
      <w:r>
        <w:br/>
        <w:t xml:space="preserve">            g.AddVertex("Third");</w:t>
      </w:r>
      <w:r>
        <w:br/>
        <w:t xml:space="preserve">            g.AddVertex("Fourth");</w:t>
      </w:r>
      <w:r>
        <w:br/>
      </w:r>
      <w:r>
        <w:br/>
        <w:t xml:space="preserve">            g.AddEdge("First", "Second");</w:t>
      </w:r>
      <w:r>
        <w:br/>
        <w:t xml:space="preserve">            g.AddEdge("First", "Fourth");</w:t>
      </w:r>
      <w:r>
        <w:br/>
      </w:r>
      <w:r>
        <w:br/>
        <w:t xml:space="preserve">            var dfs0 = new List&lt;</w:t>
      </w:r>
      <w:r>
        <w:t>Vertex&lt;string&gt;&gt;();</w:t>
      </w:r>
      <w:r>
        <w:br/>
        <w:t xml:space="preserve">            g.Dfs("First", v1 =&gt; dfs0.Add(v1));</w:t>
      </w:r>
      <w:r>
        <w:br/>
        <w:t xml:space="preserve">            Assert.That(dfs0.Select(v1 =&gt; v1.Value), Is.EquivalentTo(new[] {"First", "Fourth", "Second"}));</w:t>
      </w:r>
      <w:r>
        <w:br/>
      </w:r>
      <w:r>
        <w:br/>
        <w:t xml:space="preserve">            var bfs0 = new List&lt;Vertex&lt;string&gt;&gt;();</w:t>
      </w:r>
      <w:r>
        <w:br/>
        <w:t xml:space="preserve">            g.Bfs("First", v1</w:t>
      </w:r>
      <w:r>
        <w:t xml:space="preserve"> =&gt; bfs0.Add(v1));</w:t>
      </w:r>
      <w:r>
        <w:br/>
        <w:t xml:space="preserve">            Assert.That(bfs0.Select(v1 =&gt; v1.Value), Is.EquivalentTo(new[] {"First", "Fourth", "Second"}));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C033424" w14:textId="77777777" w:rsidR="00053D08" w:rsidRDefault="00053D08"/>
    <w:p w14:paraId="61F42C0F" w14:textId="77777777" w:rsidR="00053D08" w:rsidRDefault="002D5C0B">
      <w:pPr>
        <w:pStyle w:val="TableDescription"/>
      </w:pPr>
      <w:r>
        <w:t>Листинг 7 – Alg_06/Alg_06.Console/Program.cs</w:t>
      </w:r>
    </w:p>
    <w:p w14:paraId="6F4B1343" w14:textId="77777777" w:rsidR="00053D08" w:rsidRDefault="002D5C0B">
      <w:pPr>
        <w:pStyle w:val="Listing"/>
      </w:pPr>
      <w:r>
        <w:t>using System;</w:t>
      </w:r>
      <w:r>
        <w:br/>
        <w:t>using System.Collections.Generic;</w:t>
      </w:r>
      <w:r>
        <w:br/>
        <w:t>using System.Lin</w:t>
      </w:r>
      <w:r>
        <w:t>q;</w:t>
      </w:r>
      <w:r>
        <w:br/>
        <w:t>using System.Text;</w:t>
      </w:r>
      <w:r>
        <w:br/>
      </w:r>
      <w:r>
        <w:br/>
        <w:t>using Alg_06.Core;</w:t>
      </w:r>
      <w:r>
        <w:br/>
      </w:r>
      <w:r>
        <w:br/>
        <w:t>namespace Alg_06.Console</w:t>
      </w:r>
      <w:r>
        <w:br/>
        <w:t>{</w:t>
      </w:r>
      <w:r>
        <w:br/>
        <w:t xml:space="preserve">    public class Program</w:t>
      </w:r>
      <w:r>
        <w:br/>
        <w:t xml:space="preserve">    {</w:t>
      </w:r>
      <w:r>
        <w:br/>
        <w:t xml:space="preserve">        private static string SearchAndOut(Action&lt;int, Action&lt;Vertex&lt;int&gt;&gt;&gt; search, int start, Graph&lt;int&gt; g)</w:t>
      </w:r>
      <w:r>
        <w:br/>
        <w:t xml:space="preserve">        {</w:t>
      </w:r>
      <w:r>
        <w:br/>
        <w:t xml:space="preserve">            var res = new List&lt;int&gt;(</w:t>
      </w:r>
      <w:r>
        <w:t>);</w:t>
      </w:r>
      <w:r>
        <w:br/>
        <w:t xml:space="preserve">            search(start, v =&gt; res.Add(v.Value));</w:t>
      </w:r>
      <w:r>
        <w:br/>
        <w:t xml:space="preserve">            return String.Join(" ", res);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public static void Main(string[] args)</w:t>
      </w:r>
      <w:r>
        <w:br/>
        <w:t xml:space="preserve">        {</w:t>
      </w:r>
      <w:r>
        <w:br/>
        <w:t xml:space="preserve">            System.Console.InputEncoding = Encoding.UTF8;</w:t>
      </w:r>
      <w:r>
        <w:br/>
        <w:t xml:space="preserve">            System.Console.OutputEn</w:t>
      </w:r>
      <w:r>
        <w:t>coding = Encoding.UTF8;</w:t>
      </w:r>
      <w:r>
        <w:br/>
      </w:r>
      <w:r>
        <w:br/>
        <w:t xml:space="preserve">            var g = new Graph&lt;int&gt;();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System.Console.WriteLine("Введите номера вершин через пробел: ");</w:t>
      </w:r>
      <w:r>
        <w:br/>
        <w:t xml:space="preserve">                    var a = S</w:t>
      </w:r>
      <w:r>
        <w:t>ystem.Console.ReadLine()</w:t>
      </w:r>
      <w:r>
        <w:br/>
        <w:t xml:space="preserve">                        .Split(new[] {" "}, StringSplitOptions.RemoveEmptyEntries)</w:t>
      </w:r>
      <w:r>
        <w:br/>
        <w:t xml:space="preserve">                        .Select(Int32.Parse)</w:t>
      </w:r>
      <w:r>
        <w:br/>
        <w:t xml:space="preserve">                        .Distinct()</w:t>
      </w:r>
      <w:r>
        <w:br/>
        <w:t xml:space="preserve">                        .Select(g.AddVertex)</w:t>
      </w:r>
      <w:r>
        <w:br/>
        <w:t xml:space="preserve">                      </w:t>
      </w:r>
      <w:r>
        <w:t xml:space="preserve">  .ToList();</w:t>
      </w:r>
      <w:r>
        <w:br/>
      </w:r>
      <w:r>
        <w:br/>
        <w:t xml:space="preserve">  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</w:t>
      </w:r>
      <w:r>
        <w:t xml:space="preserve">     {</w:t>
      </w:r>
      <w:r>
        <w:br/>
        <w:t xml:space="preserve">                try</w:t>
      </w:r>
      <w:r>
        <w:br/>
        <w:t xml:space="preserve">                {</w:t>
      </w:r>
      <w:r>
        <w:br/>
        <w:t xml:space="preserve">                    System.Console.WriteLine("Вводите через Enter 2 номера вершины через пробел, обозначающих ребро: ");</w:t>
      </w:r>
      <w:r>
        <w:br/>
      </w:r>
      <w:r>
        <w:br/>
        <w:t xml:space="preserve">                    while (true)</w:t>
      </w:r>
      <w:r>
        <w:br/>
        <w:t xml:space="preserve">                    {</w:t>
      </w:r>
      <w:r>
        <w:br/>
        <w:t xml:space="preserve">                        var es = S</w:t>
      </w:r>
      <w:r>
        <w:t>ystem.Console.ReadLine();</w:t>
      </w:r>
      <w:r>
        <w:br/>
        <w:t xml:space="preserve">                        if (es == "")</w:t>
      </w:r>
      <w:r>
        <w:br/>
        <w:t xml:space="preserve">                        {</w:t>
      </w:r>
      <w:r>
        <w:br/>
        <w:t xml:space="preserve">                            break;</w:t>
      </w:r>
      <w:r>
        <w:br/>
        <w:t xml:space="preserve">                        }</w:t>
      </w:r>
      <w:r>
        <w:br/>
      </w:r>
      <w:r>
        <w:br/>
        <w:t xml:space="preserve">                        var esp = es.Split(new[] {" "}, StringSplitOptions.RemoveEmptyEntries)</w:t>
      </w:r>
      <w:r>
        <w:br/>
        <w:t xml:space="preserve">         </w:t>
      </w:r>
      <w:r>
        <w:t xml:space="preserve">                   .Select(Int32.Parse)</w:t>
      </w:r>
      <w:r>
        <w:br/>
        <w:t xml:space="preserve">                            .ToList();</w:t>
      </w:r>
      <w:r>
        <w:br/>
      </w:r>
      <w:r>
        <w:br/>
        <w:t xml:space="preserve">                        if (esp.Count == 2)</w:t>
      </w:r>
      <w:r>
        <w:br/>
        <w:t xml:space="preserve">                        {</w:t>
      </w:r>
      <w:r>
        <w:br/>
        <w:t xml:space="preserve">                            g.AddEdge(esp[0], esp[1]);</w:t>
      </w:r>
      <w:r>
        <w:br/>
        <w:t xml:space="preserve">                        }</w:t>
      </w:r>
      <w:r>
        <w:br/>
        <w:t xml:space="preserve">                    }</w:t>
      </w:r>
      <w:r>
        <w:br/>
      </w:r>
      <w:r>
        <w:br/>
        <w:t xml:space="preserve">  </w:t>
      </w:r>
      <w:r>
        <w:t xml:space="preserve">  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</w:t>
      </w:r>
      <w:r>
        <w:t xml:space="preserve">       try</w:t>
      </w:r>
      <w:r>
        <w:br/>
        <w:t xml:space="preserve">                {</w:t>
      </w:r>
      <w:r>
        <w:br/>
        <w:t xml:space="preserve">                    System.Console.WriteLine($"Вершины графа: {g.V}");</w:t>
      </w:r>
      <w:r>
        <w:br/>
        <w:t xml:space="preserve">                    System.Console.WriteLine($"Рёбра графа: {g.E}");</w:t>
      </w:r>
      <w:r>
        <w:br/>
      </w:r>
      <w:r>
        <w:br/>
        <w:t xml:space="preserve">                    System.Console.WriteLine("С какой вершины начать обход?");</w:t>
      </w:r>
      <w:r>
        <w:br/>
        <w:t xml:space="preserve">       </w:t>
      </w:r>
      <w:r>
        <w:t xml:space="preserve">             var s = Int32.Parse(System.Console.ReadLine());</w:t>
      </w:r>
      <w:r>
        <w:br/>
      </w:r>
      <w:r>
        <w:br/>
        <w:t xml:space="preserve">                    System.Console.WriteLine($"Поиск в глубину: {SearchAndOut(g.Dfs, s, g)}");</w:t>
      </w:r>
      <w:r>
        <w:br/>
        <w:t xml:space="preserve">                    System.Console.WriteLine($"Поиск в ширину: {SearchAndOut(g.Bfs, s, g)}");</w:t>
      </w:r>
      <w:r>
        <w:br/>
      </w:r>
      <w:r>
        <w:br/>
        <w:t xml:space="preserve">    </w:t>
      </w:r>
      <w:r>
        <w:t xml:space="preserve">                break;</w:t>
      </w:r>
      <w:r>
        <w:br/>
        <w:t xml:space="preserve">                }</w:t>
      </w:r>
      <w:r>
        <w:br/>
        <w:t xml:space="preserve">                catch (Exception e)</w:t>
      </w:r>
      <w:r>
        <w:br/>
        <w:t xml:space="preserve">                {</w:t>
      </w:r>
      <w:r>
        <w:br/>
        <w:t xml:space="preserve">                    System.Console.Error.WriteLine($"Ошибка: {e.Message}\n");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System.Console.ReadKey();</w:t>
      </w:r>
      <w:r>
        <w:br/>
        <w:t xml:space="preserve">        }</w:t>
      </w:r>
      <w:r>
        <w:br/>
        <w:t xml:space="preserve">  </w:t>
      </w:r>
      <w:r>
        <w:t xml:space="preserve">  }</w:t>
      </w:r>
      <w:r>
        <w:br/>
        <w:t>}</w:t>
      </w:r>
      <w:r>
        <w:br/>
      </w:r>
    </w:p>
    <w:p w14:paraId="2E2EED0C" w14:textId="77777777" w:rsidR="00053D08" w:rsidRDefault="00053D08"/>
    <w:p w14:paraId="5948BB00" w14:textId="77777777" w:rsidR="00053D08" w:rsidRDefault="002D5C0B">
      <w:pPr>
        <w:pStyle w:val="Heading1"/>
      </w:pPr>
      <w:r>
        <w:t>4 Результаты работы программы</w:t>
      </w:r>
    </w:p>
    <w:p w14:paraId="563AE071" w14:textId="77777777" w:rsidR="00053D08" w:rsidRDefault="002D5C0B">
      <w:pPr>
        <w:pStyle w:val="Picture"/>
      </w:pPr>
      <w:r>
        <w:rPr>
          <w:noProof/>
        </w:rPr>
        <w:drawing>
          <wp:inline distT="0" distB="0" distL="0" distR="0" wp14:anchorId="2280AED9" wp14:editId="3DC07EA5">
            <wp:extent cx="5940000" cy="283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290B" w14:textId="77777777" w:rsidR="00053D08" w:rsidRDefault="002D5C0B">
      <w:pPr>
        <w:pStyle w:val="PictureDescription"/>
      </w:pPr>
      <w:r>
        <w:t>Рисунок 1 – Запуск 1</w:t>
      </w:r>
    </w:p>
    <w:p w14:paraId="2C50443E" w14:textId="77777777" w:rsidR="00053D08" w:rsidRDefault="00053D08"/>
    <w:p w14:paraId="1E56CFAC" w14:textId="77777777" w:rsidR="00053D08" w:rsidRDefault="002D5C0B">
      <w:pPr>
        <w:pStyle w:val="Picture"/>
      </w:pPr>
      <w:r>
        <w:rPr>
          <w:noProof/>
        </w:rPr>
        <w:lastRenderedPageBreak/>
        <w:drawing>
          <wp:inline distT="0" distB="0" distL="0" distR="0" wp14:anchorId="1CC7422E" wp14:editId="2342A811">
            <wp:extent cx="5940000" cy="2833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C876" w14:textId="77777777" w:rsidR="00053D08" w:rsidRDefault="002D5C0B">
      <w:pPr>
        <w:pStyle w:val="PictureDescription"/>
      </w:pPr>
      <w:r>
        <w:t>Рисунок 2 – Запуск 2</w:t>
      </w:r>
    </w:p>
    <w:p w14:paraId="0C3C1B94" w14:textId="77777777" w:rsidR="00053D08" w:rsidRDefault="00053D08"/>
    <w:p w14:paraId="78FAC5E4" w14:textId="77777777" w:rsidR="00053D08" w:rsidRDefault="002D5C0B">
      <w:pPr>
        <w:pStyle w:val="Picture"/>
      </w:pPr>
      <w:r>
        <w:rPr>
          <w:noProof/>
        </w:rPr>
        <w:drawing>
          <wp:inline distT="0" distB="0" distL="0" distR="0" wp14:anchorId="4F366758" wp14:editId="75278CA2">
            <wp:extent cx="5940000" cy="2833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C6D2" w14:textId="77777777" w:rsidR="00053D08" w:rsidRDefault="002D5C0B">
      <w:pPr>
        <w:pStyle w:val="PictureDescription"/>
      </w:pPr>
      <w:r>
        <w:t>Рисунок 3 – Запуск тестов</w:t>
      </w:r>
    </w:p>
    <w:p w14:paraId="18863E08" w14:textId="40E1312A" w:rsidR="00053D08" w:rsidRDefault="00053D08" w:rsidP="00265C35">
      <w:pPr>
        <w:ind w:firstLine="0"/>
      </w:pPr>
    </w:p>
    <w:p w14:paraId="71068747" w14:textId="1A27F865" w:rsidR="00053D08" w:rsidRDefault="00053D08">
      <w:pPr>
        <w:pStyle w:val="ResourcesAndAttachment"/>
      </w:pPr>
    </w:p>
    <w:p w14:paraId="0A70EFE5" w14:textId="29AFD652" w:rsidR="00265C35" w:rsidRPr="00265C35" w:rsidRDefault="00265C35" w:rsidP="00265C35"/>
    <w:p w14:paraId="59BDCF1F" w14:textId="61BFAF1A" w:rsidR="00265C35" w:rsidRPr="00265C35" w:rsidRDefault="00265C35" w:rsidP="00265C35"/>
    <w:p w14:paraId="11AD664B" w14:textId="443A09A9" w:rsidR="00265C35" w:rsidRPr="00265C35" w:rsidRDefault="00265C35" w:rsidP="00265C35"/>
    <w:p w14:paraId="01917E00" w14:textId="459B852A" w:rsidR="00265C35" w:rsidRPr="00265C35" w:rsidRDefault="00265C35" w:rsidP="00265C35">
      <w:pPr>
        <w:tabs>
          <w:tab w:val="left" w:pos="4500"/>
        </w:tabs>
      </w:pPr>
      <w:r>
        <w:tab/>
      </w:r>
    </w:p>
    <w:sectPr w:rsidR="00265C35" w:rsidRPr="00265C35" w:rsidSect="006C28FD">
      <w:footerReference w:type="default" r:id="rId11"/>
      <w:headerReference w:type="first" r:id="rId12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42D6" w14:textId="77777777" w:rsidR="002D5C0B" w:rsidRDefault="002D5C0B" w:rsidP="006C28FD">
      <w:pPr>
        <w:spacing w:line="240" w:lineRule="auto"/>
      </w:pPr>
      <w:r>
        <w:separator/>
      </w:r>
    </w:p>
  </w:endnote>
  <w:endnote w:type="continuationSeparator" w:id="0">
    <w:p w14:paraId="42A7FAAF" w14:textId="77777777" w:rsidR="002D5C0B" w:rsidRDefault="002D5C0B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7A5F7" w14:textId="7A507AD1" w:rsidR="006C28FD" w:rsidRDefault="002D5C0B" w:rsidP="00265C35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3E66D5FD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6EA1B" w14:textId="77777777" w:rsidR="002D5C0B" w:rsidRDefault="002D5C0B" w:rsidP="006C28FD">
      <w:pPr>
        <w:spacing w:line="240" w:lineRule="auto"/>
      </w:pPr>
      <w:r>
        <w:separator/>
      </w:r>
    </w:p>
  </w:footnote>
  <w:footnote w:type="continuationSeparator" w:id="0">
    <w:p w14:paraId="2291E68C" w14:textId="77777777" w:rsidR="002D5C0B" w:rsidRDefault="002D5C0B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7AAE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D08"/>
    <w:rsid w:val="0006063C"/>
    <w:rsid w:val="0015074B"/>
    <w:rsid w:val="00265C35"/>
    <w:rsid w:val="0029639D"/>
    <w:rsid w:val="002D5C0B"/>
    <w:rsid w:val="00326F90"/>
    <w:rsid w:val="004C19F5"/>
    <w:rsid w:val="005E5439"/>
    <w:rsid w:val="006C28FD"/>
    <w:rsid w:val="00750007"/>
    <w:rsid w:val="00AA1D8D"/>
    <w:rsid w:val="00B033D5"/>
    <w:rsid w:val="00B47730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ACBC3B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EEBD34-CBD2-4BAC-BB7E-6BF66D81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2978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2020-05-29T13:56:00Z</dcterms:created>
  <dcterms:modified xsi:type="dcterms:W3CDTF">2020-05-29T13:56:00Z</dcterms:modified>
  <cp:category/>
</cp:coreProperties>
</file>