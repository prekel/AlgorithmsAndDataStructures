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8DD6" w14:textId="77777777" w:rsidR="00143232" w:rsidRPr="00B47BB3" w:rsidRDefault="000A3277">
      <w:pPr>
        <w:pStyle w:val="TypeForHelpTitlePageCenter"/>
        <w:rPr>
          <w:lang w:val="ru-RU"/>
        </w:rPr>
      </w:pPr>
      <w:r w:rsidRPr="00B47BB3">
        <w:rPr>
          <w:lang w:val="ru-RU"/>
        </w:rPr>
        <w:t>Федеральное государственное автономное</w:t>
      </w:r>
    </w:p>
    <w:p w14:paraId="091121E3" w14:textId="77777777" w:rsidR="00143232" w:rsidRPr="00B47BB3" w:rsidRDefault="000A3277">
      <w:pPr>
        <w:pStyle w:val="TypeForHelpTitlePageCenter"/>
        <w:rPr>
          <w:lang w:val="ru-RU"/>
        </w:rPr>
      </w:pPr>
      <w:r w:rsidRPr="00B47BB3">
        <w:rPr>
          <w:lang w:val="ru-RU"/>
        </w:rPr>
        <w:t>образовательное учреждение</w:t>
      </w:r>
    </w:p>
    <w:p w14:paraId="714DBE74" w14:textId="77777777" w:rsidR="00143232" w:rsidRPr="00B47BB3" w:rsidRDefault="000A3277">
      <w:pPr>
        <w:pStyle w:val="TypeForHelpTitlePageCenter"/>
        <w:rPr>
          <w:lang w:val="ru-RU"/>
        </w:rPr>
      </w:pPr>
      <w:r w:rsidRPr="00B47BB3">
        <w:rPr>
          <w:lang w:val="ru-RU"/>
        </w:rPr>
        <w:t>высшего образования</w:t>
      </w:r>
    </w:p>
    <w:p w14:paraId="4E9062CC" w14:textId="77777777" w:rsidR="00143232" w:rsidRPr="00B47BB3" w:rsidRDefault="000A3277">
      <w:pPr>
        <w:pStyle w:val="TypeForHelpTitlePageCenter"/>
        <w:rPr>
          <w:lang w:val="ru-RU"/>
        </w:rPr>
      </w:pPr>
      <w:r w:rsidRPr="00B47BB3">
        <w:rPr>
          <w:lang w:val="ru-RU"/>
        </w:rPr>
        <w:t>«СИБИРСКИЙ ФЕДЕРАЛЬНЫЙ УНИВЕРСИТЕТ»</w:t>
      </w:r>
    </w:p>
    <w:p w14:paraId="142B134A" w14:textId="77777777" w:rsidR="00143232" w:rsidRPr="00B47BB3" w:rsidRDefault="00143232">
      <w:pPr>
        <w:pStyle w:val="TypeForHelpTitlePageCenter"/>
        <w:rPr>
          <w:lang w:val="ru-RU"/>
        </w:rPr>
      </w:pPr>
    </w:p>
    <w:p w14:paraId="538FB5EE" w14:textId="77777777" w:rsidR="00143232" w:rsidRPr="00B47BB3" w:rsidRDefault="000A3277">
      <w:pPr>
        <w:pStyle w:val="DepartmentAndSubject"/>
        <w:rPr>
          <w:lang w:val="ru-RU"/>
        </w:rPr>
      </w:pPr>
      <w:r w:rsidRPr="00B47BB3">
        <w:rPr>
          <w:lang w:val="ru-RU"/>
        </w:rPr>
        <w:t>Институт Космических и информационных технологий</w:t>
      </w:r>
    </w:p>
    <w:p w14:paraId="4B434034" w14:textId="77777777" w:rsidR="00143232" w:rsidRPr="00B47BB3" w:rsidRDefault="000A3277">
      <w:pPr>
        <w:pStyle w:val="Subscript"/>
        <w:rPr>
          <w:lang w:val="ru-RU"/>
        </w:rPr>
      </w:pPr>
      <w:r w:rsidRPr="00B47BB3">
        <w:rPr>
          <w:lang w:val="ru-RU"/>
        </w:rPr>
        <w:t>институт</w:t>
      </w:r>
    </w:p>
    <w:p w14:paraId="6E02F570" w14:textId="77777777" w:rsidR="00143232" w:rsidRPr="00B47BB3" w:rsidRDefault="000A3277">
      <w:pPr>
        <w:pStyle w:val="DepartmentAndSubject"/>
        <w:rPr>
          <w:lang w:val="ru-RU"/>
        </w:rPr>
      </w:pPr>
      <w:r w:rsidRPr="00B47BB3">
        <w:rPr>
          <w:lang w:val="ru-RU"/>
        </w:rPr>
        <w:t>Кафедра «Информатика»</w:t>
      </w:r>
    </w:p>
    <w:p w14:paraId="028EAEC5" w14:textId="77777777" w:rsidR="00143232" w:rsidRPr="00B47BB3" w:rsidRDefault="000A3277">
      <w:pPr>
        <w:pStyle w:val="Subscript"/>
        <w:rPr>
          <w:lang w:val="ru-RU"/>
        </w:rPr>
      </w:pPr>
      <w:r w:rsidRPr="00B47BB3">
        <w:rPr>
          <w:lang w:val="ru-RU"/>
        </w:rPr>
        <w:t>кафедра</w:t>
      </w:r>
    </w:p>
    <w:p w14:paraId="36D37064" w14:textId="77777777" w:rsidR="00143232" w:rsidRPr="00B47BB3" w:rsidRDefault="00143232">
      <w:pPr>
        <w:pStyle w:val="TypeForHelpTitlePageCenter"/>
        <w:rPr>
          <w:lang w:val="ru-RU"/>
        </w:rPr>
      </w:pPr>
    </w:p>
    <w:p w14:paraId="688B8857" w14:textId="77777777" w:rsidR="00143232" w:rsidRPr="00B47BB3" w:rsidRDefault="00143232">
      <w:pPr>
        <w:pStyle w:val="TypeForHelpTitlePageCenter"/>
        <w:rPr>
          <w:lang w:val="ru-RU"/>
        </w:rPr>
      </w:pPr>
    </w:p>
    <w:p w14:paraId="4BFA648C" w14:textId="77777777" w:rsidR="00143232" w:rsidRPr="00B47BB3" w:rsidRDefault="00143232">
      <w:pPr>
        <w:pStyle w:val="TypeForHelpTitlePageCenter"/>
        <w:rPr>
          <w:lang w:val="ru-RU"/>
        </w:rPr>
      </w:pPr>
    </w:p>
    <w:p w14:paraId="5FF01AC3" w14:textId="77777777" w:rsidR="00143232" w:rsidRPr="00B47BB3" w:rsidRDefault="00143232">
      <w:pPr>
        <w:pStyle w:val="TypeForHelpTitlePageCenter"/>
        <w:rPr>
          <w:lang w:val="ru-RU"/>
        </w:rPr>
      </w:pPr>
    </w:p>
    <w:p w14:paraId="193F84C2" w14:textId="77777777" w:rsidR="00143232" w:rsidRPr="00B47BB3" w:rsidRDefault="00143232">
      <w:pPr>
        <w:pStyle w:val="TypeForHelpTitlePageCenter"/>
        <w:rPr>
          <w:lang w:val="ru-RU"/>
        </w:rPr>
      </w:pPr>
    </w:p>
    <w:p w14:paraId="34D4B8C1" w14:textId="77777777" w:rsidR="00143232" w:rsidRPr="00B47BB3" w:rsidRDefault="00143232">
      <w:pPr>
        <w:pStyle w:val="TypeForHelpTitlePageCenter"/>
        <w:rPr>
          <w:lang w:val="ru-RU"/>
        </w:rPr>
      </w:pPr>
    </w:p>
    <w:p w14:paraId="5FC09961" w14:textId="77777777" w:rsidR="00143232" w:rsidRPr="00B47BB3" w:rsidRDefault="00143232">
      <w:pPr>
        <w:pStyle w:val="TypeForHelpTitlePageCenter"/>
        <w:rPr>
          <w:lang w:val="ru-RU"/>
        </w:rPr>
      </w:pPr>
    </w:p>
    <w:p w14:paraId="7AC91333" w14:textId="77777777" w:rsidR="00143232" w:rsidRPr="00B47BB3" w:rsidRDefault="00143232">
      <w:pPr>
        <w:pStyle w:val="TypeForHelpTitlePageCenter"/>
        <w:rPr>
          <w:lang w:val="ru-RU"/>
        </w:rPr>
      </w:pPr>
    </w:p>
    <w:p w14:paraId="0EF27A20" w14:textId="77777777" w:rsidR="00143232" w:rsidRPr="00B47BB3" w:rsidRDefault="00143232">
      <w:pPr>
        <w:pStyle w:val="TypeForHelpTitlePageCenter"/>
        <w:rPr>
          <w:lang w:val="ru-RU"/>
        </w:rPr>
      </w:pPr>
    </w:p>
    <w:p w14:paraId="0743D500" w14:textId="77777777" w:rsidR="00143232" w:rsidRPr="00B47BB3" w:rsidRDefault="00143232">
      <w:pPr>
        <w:pStyle w:val="TypeForHelpTitlePageCenter"/>
        <w:rPr>
          <w:lang w:val="ru-RU"/>
        </w:rPr>
      </w:pPr>
    </w:p>
    <w:p w14:paraId="504F1D64" w14:textId="77777777" w:rsidR="00143232" w:rsidRPr="00B47BB3" w:rsidRDefault="000A3277">
      <w:pPr>
        <w:pStyle w:val="JobTitle"/>
        <w:rPr>
          <w:lang w:val="ru-RU"/>
        </w:rPr>
      </w:pPr>
      <w:r w:rsidRPr="00B47BB3">
        <w:rPr>
          <w:lang w:val="ru-RU"/>
        </w:rPr>
        <w:t>ОТЧЕТ О ПРАКТИЧЕСКОЙ РАБОТЕ</w:t>
      </w:r>
    </w:p>
    <w:p w14:paraId="06276E9B" w14:textId="77777777" w:rsidR="00143232" w:rsidRPr="00B47BB3" w:rsidRDefault="00143232">
      <w:pPr>
        <w:pStyle w:val="TypeForHelpTitlePageCenter"/>
        <w:rPr>
          <w:lang w:val="ru-RU"/>
        </w:rPr>
      </w:pPr>
    </w:p>
    <w:p w14:paraId="31CAEBA7" w14:textId="77777777" w:rsidR="00143232" w:rsidRDefault="000A3277">
      <w:pPr>
        <w:pStyle w:val="DepartmentAndSubject"/>
      </w:pPr>
      <w:proofErr w:type="spellStart"/>
      <w:r>
        <w:t>Задание</w:t>
      </w:r>
      <w:proofErr w:type="spellEnd"/>
      <w:r>
        <w:t xml:space="preserve"> 3 - </w:t>
      </w:r>
      <w:proofErr w:type="spellStart"/>
      <w:r>
        <w:t>Алгоритмы</w:t>
      </w:r>
      <w:proofErr w:type="spellEnd"/>
      <w:r>
        <w:t xml:space="preserve"> сортировки массивов</w:t>
      </w:r>
    </w:p>
    <w:p w14:paraId="50BF3A1D" w14:textId="77777777" w:rsidR="00143232" w:rsidRDefault="000A3277">
      <w:pPr>
        <w:pStyle w:val="Subscript"/>
      </w:pPr>
      <w:r>
        <w:t>тема</w:t>
      </w:r>
    </w:p>
    <w:p w14:paraId="53253936" w14:textId="77777777" w:rsidR="00143232" w:rsidRDefault="00143232">
      <w:pPr>
        <w:pStyle w:val="TypeForHelpTitlePageCenter"/>
      </w:pPr>
    </w:p>
    <w:p w14:paraId="56109BD1" w14:textId="77777777" w:rsidR="00143232" w:rsidRDefault="00143232">
      <w:pPr>
        <w:pStyle w:val="TypeForHelpTitlePageCenter"/>
      </w:pPr>
    </w:p>
    <w:p w14:paraId="56367A8A" w14:textId="77777777" w:rsidR="00143232" w:rsidRDefault="00143232">
      <w:pPr>
        <w:pStyle w:val="TypeForHelpTitlePageCenter"/>
      </w:pPr>
    </w:p>
    <w:p w14:paraId="0307E344" w14:textId="77777777" w:rsidR="00143232" w:rsidRDefault="00143232">
      <w:pPr>
        <w:pStyle w:val="TypeForHelpTitlePageCenter"/>
      </w:pPr>
    </w:p>
    <w:p w14:paraId="60A66717" w14:textId="77777777" w:rsidR="00143232" w:rsidRDefault="00143232">
      <w:pPr>
        <w:pStyle w:val="TypeForHelpTitlePageCenter"/>
      </w:pPr>
    </w:p>
    <w:p w14:paraId="6ACDD0D2" w14:textId="77777777" w:rsidR="00143232" w:rsidRDefault="00143232">
      <w:pPr>
        <w:pStyle w:val="TypeForHelpTitlePageCenter"/>
      </w:pPr>
    </w:p>
    <w:p w14:paraId="74D0F59B" w14:textId="77777777" w:rsidR="00143232" w:rsidRDefault="00143232">
      <w:pPr>
        <w:pStyle w:val="TypeForHelpTitlePageCenter"/>
      </w:pPr>
    </w:p>
    <w:p w14:paraId="0F6B3C1D" w14:textId="77777777" w:rsidR="00143232" w:rsidRDefault="00143232">
      <w:pPr>
        <w:pStyle w:val="TypeForHelpTitlePageCenter"/>
      </w:pPr>
    </w:p>
    <w:p w14:paraId="1FEDE14E" w14:textId="77777777" w:rsidR="00143232" w:rsidRDefault="00143232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143232" w14:paraId="63332FE7" w14:textId="77777777">
        <w:tc>
          <w:tcPr>
            <w:tcW w:w="4927" w:type="dxa"/>
          </w:tcPr>
          <w:p w14:paraId="03E92CBB" w14:textId="77777777" w:rsidR="00143232" w:rsidRDefault="000A3277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2365A8AC" w14:textId="77777777" w:rsidR="00143232" w:rsidRDefault="000A3277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0E04A4CE" w14:textId="77777777" w:rsidR="00143232" w:rsidRDefault="000A3277">
            <w:pPr>
              <w:pStyle w:val="TableTitle"/>
              <w:jc w:val="right"/>
            </w:pPr>
            <w:r>
              <w:rPr>
                <w:u w:val="single"/>
              </w:rPr>
              <w:t>Р.Ю. Царев</w:t>
            </w:r>
          </w:p>
        </w:tc>
      </w:tr>
      <w:tr w:rsidR="00143232" w14:paraId="73EC753D" w14:textId="77777777">
        <w:tc>
          <w:tcPr>
            <w:tcW w:w="4927" w:type="dxa"/>
          </w:tcPr>
          <w:p w14:paraId="3DC18C2E" w14:textId="77777777" w:rsidR="00143232" w:rsidRDefault="000A3277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452BA3B1" w14:textId="77777777" w:rsidR="00143232" w:rsidRDefault="000A3277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3633951E" w14:textId="77777777" w:rsidR="00143232" w:rsidRDefault="000A3277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143232" w14:paraId="065916A5" w14:textId="77777777">
        <w:tc>
          <w:tcPr>
            <w:tcW w:w="4927" w:type="dxa"/>
          </w:tcPr>
          <w:p w14:paraId="515AA117" w14:textId="77777777" w:rsidR="00143232" w:rsidRDefault="000A3277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1CE2D9FB" w14:textId="77777777" w:rsidR="00143232" w:rsidRDefault="000A3277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45D137DE" w14:textId="77777777" w:rsidR="00143232" w:rsidRDefault="000A3277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143232" w14:paraId="529370BA" w14:textId="77777777">
        <w:tc>
          <w:tcPr>
            <w:tcW w:w="4927" w:type="dxa"/>
          </w:tcPr>
          <w:p w14:paraId="22C66700" w14:textId="77777777" w:rsidR="00143232" w:rsidRDefault="000A3277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306A212D" w14:textId="77777777" w:rsidR="00143232" w:rsidRDefault="000A3277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2877B55" w14:textId="77777777" w:rsidR="00143232" w:rsidRDefault="000A3277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7D586B5B" w14:textId="77777777" w:rsidR="00143232" w:rsidRDefault="00143232">
      <w:pPr>
        <w:pStyle w:val="TypeForHelpTitlePageCenter"/>
      </w:pPr>
    </w:p>
    <w:p w14:paraId="441B6F74" w14:textId="77777777" w:rsidR="00143232" w:rsidRDefault="00143232">
      <w:pPr>
        <w:pStyle w:val="TypeForHelpTitlePageCenter"/>
      </w:pPr>
    </w:p>
    <w:p w14:paraId="6B8F9678" w14:textId="77777777" w:rsidR="00143232" w:rsidRDefault="00143232">
      <w:pPr>
        <w:pStyle w:val="TypeForHelpTitlePageCenter"/>
      </w:pPr>
    </w:p>
    <w:p w14:paraId="7E8C77EB" w14:textId="77777777" w:rsidR="00143232" w:rsidRDefault="00143232">
      <w:pPr>
        <w:pStyle w:val="TypeForHelpTitlePageCenter"/>
      </w:pPr>
    </w:p>
    <w:p w14:paraId="6DE17C29" w14:textId="77777777" w:rsidR="00143232" w:rsidRDefault="00143232">
      <w:pPr>
        <w:pStyle w:val="TypeForHelpTitlePageCenter"/>
      </w:pPr>
    </w:p>
    <w:p w14:paraId="7E653298" w14:textId="77777777" w:rsidR="00143232" w:rsidRDefault="00143232">
      <w:pPr>
        <w:pStyle w:val="TypeForHelpTitlePageCenter"/>
      </w:pPr>
    </w:p>
    <w:p w14:paraId="0B52DB3F" w14:textId="77777777" w:rsidR="00143232" w:rsidRDefault="00143232">
      <w:pPr>
        <w:pStyle w:val="TypeForHelpTitlePageCenter"/>
      </w:pPr>
    </w:p>
    <w:p w14:paraId="04B1B444" w14:textId="77777777" w:rsidR="00143232" w:rsidRDefault="00143232">
      <w:pPr>
        <w:pStyle w:val="TypeForHelpTitlePageCenter"/>
      </w:pPr>
    </w:p>
    <w:p w14:paraId="305D46E8" w14:textId="77777777" w:rsidR="00143232" w:rsidRDefault="00143232">
      <w:pPr>
        <w:pStyle w:val="TypeForHelpTitlePageCenter"/>
      </w:pPr>
    </w:p>
    <w:p w14:paraId="05760096" w14:textId="77777777" w:rsidR="00143232" w:rsidRDefault="000A3277">
      <w:pPr>
        <w:pStyle w:val="TypeForHelpTitlePageCenter"/>
      </w:pPr>
      <w:r>
        <w:t>Красноярск 2020</w:t>
      </w:r>
    </w:p>
    <w:p w14:paraId="1B0126DA" w14:textId="77777777" w:rsidR="00143232" w:rsidRDefault="000A3277">
      <w:pPr>
        <w:pStyle w:val="Heading1"/>
      </w:pPr>
      <w:r>
        <w:lastRenderedPageBreak/>
        <w:t>1 Цель работы с постановкой задачи</w:t>
      </w:r>
    </w:p>
    <w:p w14:paraId="163C410E" w14:textId="77777777" w:rsidR="00143232" w:rsidRDefault="000A3277">
      <w:pPr>
        <w:pStyle w:val="Heading2"/>
      </w:pPr>
      <w:r>
        <w:t>1.1 Цель работы</w:t>
      </w:r>
    </w:p>
    <w:p w14:paraId="209870FB" w14:textId="77777777" w:rsidR="00143232" w:rsidRDefault="000A3277">
      <w:r>
        <w:t>Алгоритмы сортировки массивов.</w:t>
      </w:r>
    </w:p>
    <w:p w14:paraId="13331E2F" w14:textId="77777777" w:rsidR="00143232" w:rsidRDefault="000A3277">
      <w:pPr>
        <w:pStyle w:val="Heading2"/>
      </w:pPr>
      <w:r>
        <w:t>1.2 Задача работы</w:t>
      </w:r>
    </w:p>
    <w:p w14:paraId="2B19B21D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Реализовать в программе два алгоритма (по выбору студента) из указанных ниже:</w:t>
      </w:r>
    </w:p>
    <w:p w14:paraId="13D2CF7D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а) сортировка с помощью прямого включения,</w:t>
      </w:r>
    </w:p>
    <w:p w14:paraId="196EB6CB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б) сортировка с пом</w:t>
      </w:r>
      <w:r w:rsidRPr="00B47BB3">
        <w:rPr>
          <w:lang w:val="ru-RU"/>
        </w:rPr>
        <w:t>ощью прямого выбора,</w:t>
      </w:r>
    </w:p>
    <w:p w14:paraId="47674F0E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в) сортировка с помощью прямого обмена</w:t>
      </w:r>
    </w:p>
    <w:p w14:paraId="6150A699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Сравнить эффективность реализованных алгоритмов по числу перестановок и количеству сравнений.</w:t>
      </w:r>
    </w:p>
    <w:p w14:paraId="6E14259A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Требования к выполнению лабораторной работы:</w:t>
      </w:r>
    </w:p>
    <w:p w14:paraId="15F385FA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1. Строгое соответствие программы и результатов ее работы</w:t>
      </w:r>
      <w:r w:rsidRPr="00B47BB3">
        <w:rPr>
          <w:lang w:val="ru-RU"/>
        </w:rPr>
        <w:t xml:space="preserve"> с полученным заданием.</w:t>
      </w:r>
    </w:p>
    <w:p w14:paraId="3A677334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2. Самостоятельные тестирование и отладка программы.</w:t>
      </w:r>
    </w:p>
    <w:p w14:paraId="2DBB7240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3. Устойчивость работы программы при любых воздействиях, задаваемых пользователем через интерфейс программы.</w:t>
      </w:r>
    </w:p>
    <w:p w14:paraId="0B1ACB5C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 xml:space="preserve">4. Предоставление демонстрационного примера и исходного текста </w:t>
      </w:r>
      <w:r w:rsidRPr="00B47BB3">
        <w:rPr>
          <w:lang w:val="ru-RU"/>
        </w:rPr>
        <w:t>программы для защиты.</w:t>
      </w:r>
    </w:p>
    <w:p w14:paraId="1DF82E30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5. Предоставление отчета по практическому заданию, содержащего описание реализованного алгоритма, программы, результатов работы программы (отчет необходимо загрузить на сайт курса).</w:t>
      </w:r>
    </w:p>
    <w:p w14:paraId="5510AFE4" w14:textId="77777777" w:rsidR="00143232" w:rsidRPr="00B47BB3" w:rsidRDefault="000A3277">
      <w:pPr>
        <w:pStyle w:val="Heading1"/>
        <w:rPr>
          <w:lang w:val="ru-RU"/>
        </w:rPr>
      </w:pPr>
      <w:r w:rsidRPr="00B47BB3">
        <w:rPr>
          <w:lang w:val="ru-RU"/>
        </w:rPr>
        <w:t>2 2 Описание реализованного алгоритма</w:t>
      </w:r>
    </w:p>
    <w:p w14:paraId="7C38B077" w14:textId="1A60D0D8" w:rsidR="00143232" w:rsidRPr="002F142D" w:rsidRDefault="000A3277">
      <w:pPr>
        <w:rPr>
          <w:lang w:val="ru-RU"/>
        </w:rPr>
      </w:pPr>
      <w:r w:rsidRPr="00B47BB3">
        <w:rPr>
          <w:lang w:val="ru-RU"/>
        </w:rPr>
        <w:t>Реализован алг</w:t>
      </w:r>
      <w:r w:rsidRPr="00B47BB3">
        <w:rPr>
          <w:lang w:val="ru-RU"/>
        </w:rPr>
        <w:t xml:space="preserve">оритм сортировки с помощью прямого включения, алгоритм сортировки с помощью прямого выбора. Подсчитывается число сравнений и число присваиваний. Реализовано на языке </w:t>
      </w:r>
      <w:r>
        <w:t>C</w:t>
      </w:r>
      <w:r w:rsidRPr="00B47BB3">
        <w:rPr>
          <w:lang w:val="ru-RU"/>
        </w:rPr>
        <w:t xml:space="preserve"># и поддерживает различные сравнимые типы данных, а </w:t>
      </w:r>
      <w:r w:rsidR="002F142D" w:rsidRPr="00B47BB3">
        <w:rPr>
          <w:lang w:val="ru-RU"/>
        </w:rPr>
        <w:t>также</w:t>
      </w:r>
      <w:r w:rsidRPr="00B47BB3">
        <w:rPr>
          <w:lang w:val="ru-RU"/>
        </w:rPr>
        <w:t xml:space="preserve"> выбор в каком порядке </w:t>
      </w:r>
      <w:r w:rsidRPr="00B47BB3">
        <w:rPr>
          <w:lang w:val="ru-RU"/>
        </w:rPr>
        <w:lastRenderedPageBreak/>
        <w:t>сортиров</w:t>
      </w:r>
      <w:r w:rsidRPr="00B47BB3">
        <w:rPr>
          <w:lang w:val="ru-RU"/>
        </w:rPr>
        <w:t xml:space="preserve">ать. Написаны юнит-тесты для различных типов данных используя фреймворк </w:t>
      </w:r>
      <w:proofErr w:type="spellStart"/>
      <w:r>
        <w:t>NUnit</w:t>
      </w:r>
      <w:proofErr w:type="spellEnd"/>
      <w:r w:rsidRPr="00B47BB3">
        <w:rPr>
          <w:lang w:val="ru-RU"/>
        </w:rPr>
        <w:t>.</w:t>
      </w:r>
    </w:p>
    <w:p w14:paraId="25D6C1FD" w14:textId="77777777" w:rsidR="00143232" w:rsidRPr="00B47BB3" w:rsidRDefault="000A3277">
      <w:pPr>
        <w:pStyle w:val="Heading1"/>
        <w:rPr>
          <w:lang w:val="ru-RU"/>
        </w:rPr>
      </w:pPr>
      <w:r w:rsidRPr="00B47BB3">
        <w:rPr>
          <w:lang w:val="ru-RU"/>
        </w:rPr>
        <w:t>3 Описание программы (листинги кода)</w:t>
      </w:r>
    </w:p>
    <w:p w14:paraId="3ADCCB05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 xml:space="preserve">Листинг 1 – </w:t>
      </w:r>
      <w:proofErr w:type="spellStart"/>
      <w:r>
        <w:t>Alg</w:t>
      </w:r>
      <w:proofErr w:type="spellEnd"/>
      <w:r w:rsidRPr="00B47BB3">
        <w:rPr>
          <w:lang w:val="ru-RU"/>
        </w:rPr>
        <w:t>_03/</w:t>
      </w:r>
      <w:proofErr w:type="spellStart"/>
      <w:r>
        <w:t>Alg</w:t>
      </w:r>
      <w:proofErr w:type="spellEnd"/>
      <w:r w:rsidRPr="00B47BB3">
        <w:rPr>
          <w:lang w:val="ru-RU"/>
        </w:rPr>
        <w:t>_03.</w:t>
      </w:r>
      <w:r>
        <w:t>Core</w:t>
      </w:r>
      <w:r w:rsidRPr="00B47BB3">
        <w:rPr>
          <w:lang w:val="ru-RU"/>
        </w:rPr>
        <w:t>/</w:t>
      </w:r>
      <w:proofErr w:type="spellStart"/>
      <w:r>
        <w:t>AbstractSort</w:t>
      </w:r>
      <w:proofErr w:type="spellEnd"/>
      <w:r w:rsidRPr="00B47BB3">
        <w:rPr>
          <w:lang w:val="ru-RU"/>
        </w:rPr>
        <w:t>.</w:t>
      </w:r>
      <w:r>
        <w:t>cs</w:t>
      </w:r>
      <w:r w:rsidRPr="00B47BB3">
        <w:rPr>
          <w:lang w:val="ru-RU"/>
        </w:rPr>
        <w:t xml:space="preserve"> (абстрактный класс для сортировок)</w:t>
      </w:r>
    </w:p>
    <w:p w14:paraId="43655CED" w14:textId="77777777" w:rsidR="00143232" w:rsidRDefault="000A3277" w:rsidP="00B47BB3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</w:t>
      </w:r>
      <w:r>
        <w:t>e Alg_03.Core</w:t>
      </w:r>
      <w:r>
        <w:br/>
        <w:t>{</w:t>
      </w:r>
      <w:r>
        <w:br/>
        <w:t xml:space="preserve">    public abstract class AbstractSort&lt;T&gt;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enum SortOrder</w:t>
      </w:r>
      <w:r>
        <w:br/>
        <w:t xml:space="preserve">        {</w:t>
      </w:r>
      <w:r>
        <w:br/>
        <w:t xml:space="preserve">            Ascending = 1,</w:t>
      </w:r>
      <w:r>
        <w:br/>
        <w:t xml:space="preserve">            Descending = -1</w:t>
      </w:r>
      <w:r>
        <w:br/>
        <w:t xml:space="preserve">        }</w:t>
      </w:r>
      <w:r>
        <w:br/>
      </w:r>
      <w:r>
        <w:br/>
        <w:t xml:space="preserve">        public int AssignmentCount { get; protected set;</w:t>
      </w:r>
      <w:r>
        <w:t xml:space="preserve"> }</w:t>
      </w:r>
      <w:r>
        <w:br/>
        <w:t xml:space="preserve">        public int CompareCount { get; private set; }</w:t>
      </w:r>
      <w:r>
        <w:br/>
      </w:r>
      <w:r>
        <w:br/>
        <w:t xml:space="preserve">        public IList&lt;T&gt; List { get; private set; } = new List&lt;T&gt;();</w:t>
      </w:r>
      <w:r>
        <w:br/>
      </w:r>
      <w:r>
        <w:br/>
        <w:t xml:space="preserve">        public SortOrder Order { get; set; } = SortOrder.Ascending;</w:t>
      </w:r>
      <w:r>
        <w:br/>
      </w:r>
      <w:r>
        <w:br/>
        <w:t xml:space="preserve">        protected int Compare(T a, T b)</w:t>
      </w:r>
      <w:r>
        <w:br/>
        <w:t xml:space="preserve">        {</w:t>
      </w:r>
      <w:r>
        <w:br/>
        <w:t xml:space="preserve">          </w:t>
      </w:r>
      <w:r>
        <w:t xml:space="preserve">  CompareCount++;</w:t>
      </w:r>
      <w:r>
        <w:br/>
        <w:t xml:space="preserve">            return (int) Order * a.CompareTo(b);</w:t>
      </w:r>
      <w:r>
        <w:br/>
        <w:t xml:space="preserve">        }</w:t>
      </w:r>
      <w:r>
        <w:br/>
      </w:r>
      <w:r>
        <w:br/>
        <w:t xml:space="preserve">        public virtual void Sort(IList&lt;T&gt; list)</w:t>
      </w:r>
      <w:r>
        <w:br/>
        <w:t xml:space="preserve">        {</w:t>
      </w:r>
      <w:r>
        <w:br/>
        <w:t xml:space="preserve">            List = list;</w:t>
      </w:r>
      <w:r>
        <w:br/>
        <w:t xml:space="preserve">            AssignmentCount = 0;</w:t>
      </w:r>
      <w:r>
        <w:br/>
        <w:t xml:space="preserve">            CompareCount = 0;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AACF55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 xml:space="preserve">Листинг 2 – </w:t>
      </w:r>
      <w:proofErr w:type="spellStart"/>
      <w:r>
        <w:t>A</w:t>
      </w:r>
      <w:r>
        <w:t>lg</w:t>
      </w:r>
      <w:proofErr w:type="spellEnd"/>
      <w:r w:rsidRPr="00B47BB3">
        <w:rPr>
          <w:lang w:val="ru-RU"/>
        </w:rPr>
        <w:t>_03/</w:t>
      </w:r>
      <w:proofErr w:type="spellStart"/>
      <w:r>
        <w:t>Alg</w:t>
      </w:r>
      <w:proofErr w:type="spellEnd"/>
      <w:r w:rsidRPr="00B47BB3">
        <w:rPr>
          <w:lang w:val="ru-RU"/>
        </w:rPr>
        <w:t>_03.</w:t>
      </w:r>
      <w:r>
        <w:t>Core</w:t>
      </w:r>
      <w:r w:rsidRPr="00B47BB3">
        <w:rPr>
          <w:lang w:val="ru-RU"/>
        </w:rPr>
        <w:t>/</w:t>
      </w:r>
      <w:proofErr w:type="spellStart"/>
      <w:r>
        <w:t>InclusionSort</w:t>
      </w:r>
      <w:proofErr w:type="spellEnd"/>
      <w:r w:rsidRPr="00B47BB3">
        <w:rPr>
          <w:lang w:val="ru-RU"/>
        </w:rPr>
        <w:t>.</w:t>
      </w:r>
      <w:r>
        <w:t>cs</w:t>
      </w:r>
      <w:r w:rsidRPr="00B47BB3">
        <w:rPr>
          <w:lang w:val="ru-RU"/>
        </w:rPr>
        <w:t xml:space="preserve"> (сортировка с помощью прямого включения)</w:t>
      </w:r>
    </w:p>
    <w:p w14:paraId="0DE0C48D" w14:textId="77777777" w:rsidR="00143232" w:rsidRDefault="000A3277" w:rsidP="00B47BB3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namespace Alg_03.Core</w:t>
      </w:r>
      <w:r>
        <w:br/>
        <w:t>{</w:t>
      </w:r>
      <w:r>
        <w:br/>
        <w:t xml:space="preserve">    public class InclusionSort&lt;T&gt; : AbstractSort&lt;T&gt;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over</w:t>
      </w:r>
      <w:r>
        <w:t>ride void Sort(IList&lt;T&gt; list)</w:t>
      </w:r>
      <w:r>
        <w:br/>
        <w:t xml:space="preserve">        {</w:t>
      </w:r>
      <w:r>
        <w:br/>
        <w:t xml:space="preserve">            base.Sort(list);</w:t>
      </w:r>
      <w:r>
        <w:br/>
        <w:t xml:space="preserve">            for (var i = 1; i &lt; List.Count; i++)</w:t>
      </w:r>
      <w:r>
        <w:br/>
      </w:r>
      <w:r>
        <w:lastRenderedPageBreak/>
        <w:t xml:space="preserve">            {</w:t>
      </w:r>
      <w:r>
        <w:br/>
        <w:t xml:space="preserve">                var value = List[i];</w:t>
      </w:r>
      <w:r>
        <w:br/>
        <w:t xml:space="preserve">                var j = i;</w:t>
      </w:r>
      <w:r>
        <w:br/>
        <w:t xml:space="preserve">                while (j &gt; 0 &amp;&amp; Compare(List[j - 1], value) </w:t>
      </w:r>
      <w:r>
        <w:t>&gt; 0)</w:t>
      </w:r>
      <w:r>
        <w:br/>
        <w:t xml:space="preserve">                {</w:t>
      </w:r>
      <w:r>
        <w:br/>
        <w:t xml:space="preserve">                    AssignmentCount++;</w:t>
      </w:r>
      <w:r>
        <w:br/>
        <w:t xml:space="preserve">                    List[j] = List[j - 1];</w:t>
      </w:r>
      <w:r>
        <w:br/>
        <w:t xml:space="preserve">                    j--;</w:t>
      </w:r>
      <w:r>
        <w:br/>
        <w:t xml:space="preserve">                }</w:t>
      </w:r>
      <w:r>
        <w:br/>
      </w:r>
      <w:r>
        <w:br/>
        <w:t xml:space="preserve">                AssignmentCount++;</w:t>
      </w:r>
      <w:r>
        <w:br/>
        <w:t xml:space="preserve">                List[j] = value;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2E11271" w14:textId="77777777" w:rsidR="00143232" w:rsidRPr="00B47BB3" w:rsidRDefault="000A3277">
      <w:pPr>
        <w:rPr>
          <w:lang w:val="ru-RU"/>
        </w:rPr>
      </w:pPr>
      <w:r w:rsidRPr="00B47BB3">
        <w:rPr>
          <w:lang w:val="ru-RU"/>
        </w:rPr>
        <w:t>Листин</w:t>
      </w:r>
      <w:r w:rsidRPr="00B47BB3">
        <w:rPr>
          <w:lang w:val="ru-RU"/>
        </w:rPr>
        <w:t xml:space="preserve">г 3 – </w:t>
      </w:r>
      <w:proofErr w:type="spellStart"/>
      <w:r>
        <w:t>Alg</w:t>
      </w:r>
      <w:proofErr w:type="spellEnd"/>
      <w:r w:rsidRPr="00B47BB3">
        <w:rPr>
          <w:lang w:val="ru-RU"/>
        </w:rPr>
        <w:t>_03/</w:t>
      </w:r>
      <w:proofErr w:type="spellStart"/>
      <w:r>
        <w:t>Alg</w:t>
      </w:r>
      <w:proofErr w:type="spellEnd"/>
      <w:r w:rsidRPr="00B47BB3">
        <w:rPr>
          <w:lang w:val="ru-RU"/>
        </w:rPr>
        <w:t>_03.</w:t>
      </w:r>
      <w:r>
        <w:t>Core</w:t>
      </w:r>
      <w:r w:rsidRPr="00B47BB3">
        <w:rPr>
          <w:lang w:val="ru-RU"/>
        </w:rPr>
        <w:t>/</w:t>
      </w:r>
      <w:proofErr w:type="spellStart"/>
      <w:r>
        <w:t>SelectionSort</w:t>
      </w:r>
      <w:proofErr w:type="spellEnd"/>
      <w:r w:rsidRPr="00B47BB3">
        <w:rPr>
          <w:lang w:val="ru-RU"/>
        </w:rPr>
        <w:t>.</w:t>
      </w:r>
      <w:r>
        <w:t>cs</w:t>
      </w:r>
      <w:r w:rsidRPr="00B47BB3">
        <w:rPr>
          <w:lang w:val="ru-RU"/>
        </w:rPr>
        <w:t xml:space="preserve"> (сортировка с помощью прямого выбора)</w:t>
      </w:r>
    </w:p>
    <w:p w14:paraId="0F8D3BE4" w14:textId="77777777" w:rsidR="00143232" w:rsidRDefault="000A3277" w:rsidP="00B47BB3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namespace Alg_03.Core</w:t>
      </w:r>
      <w:r>
        <w:br/>
        <w:t>{</w:t>
      </w:r>
      <w:r>
        <w:br/>
        <w:t xml:space="preserve">    public class SelectionSort&lt;T&gt; : AbstractSort&lt;T&gt;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</w:t>
      </w:r>
      <w:r>
        <w:t>override void Sort(IList&lt;T&gt; list)</w:t>
      </w:r>
      <w:r>
        <w:br/>
        <w:t xml:space="preserve">        {</w:t>
      </w:r>
      <w:r>
        <w:br/>
        <w:t xml:space="preserve">            base.Sort(list);</w:t>
      </w:r>
      <w:r>
        <w:br/>
        <w:t xml:space="preserve">            for (var i = 0; i &lt; List.Count - 1; i++)</w:t>
      </w:r>
      <w:r>
        <w:br/>
        <w:t xml:space="preserve">            {</w:t>
      </w:r>
      <w:r>
        <w:br/>
        <w:t xml:space="preserve">                var min = i;</w:t>
      </w:r>
      <w:r>
        <w:br/>
      </w:r>
      <w:r>
        <w:br/>
        <w:t xml:space="preserve">                for (var j = i + 1; j &lt; List.Count; j++)</w:t>
      </w:r>
      <w:r>
        <w:br/>
        <w:t xml:space="preserve">                {</w:t>
      </w:r>
      <w:r>
        <w:br/>
        <w:t xml:space="preserve">           </w:t>
      </w:r>
      <w:r>
        <w:t xml:space="preserve">         if (Compare(List[j], List[min]) &lt; 0)</w:t>
      </w:r>
      <w:r>
        <w:br/>
        <w:t xml:space="preserve">                    {</w:t>
      </w:r>
      <w:r>
        <w:br/>
        <w:t xml:space="preserve">                        min = j;</w:t>
      </w:r>
      <w:r>
        <w:br/>
        <w:t xml:space="preserve">                    }</w:t>
      </w:r>
      <w:r>
        <w:br/>
        <w:t xml:space="preserve">                }</w:t>
      </w:r>
      <w:r>
        <w:br/>
      </w:r>
      <w:r>
        <w:br/>
        <w:t xml:space="preserve">                AssignmentCount += 2;</w:t>
      </w:r>
      <w:r>
        <w:br/>
        <w:t xml:space="preserve">                var temp = List[i];</w:t>
      </w:r>
      <w:r>
        <w:br/>
        <w:t xml:space="preserve">                List[i] = List[min];</w:t>
      </w:r>
      <w:r>
        <w:br/>
        <w:t xml:space="preserve">   </w:t>
      </w:r>
      <w:r>
        <w:t xml:space="preserve">             List[min]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3F4E35" w14:textId="77777777" w:rsidR="00143232" w:rsidRDefault="000A3277">
      <w:r>
        <w:t>Листинг 4 – Alg_03/Alg_03.Core.Tests/TheoryGenericSortTests.cs (юнит-тесты)</w:t>
      </w:r>
    </w:p>
    <w:p w14:paraId="6FA81075" w14:textId="15E4DD53" w:rsidR="00143232" w:rsidRDefault="000A3277">
      <w:pPr>
        <w:pStyle w:val="Listing"/>
      </w:pPr>
      <w:r>
        <w:t>using System;</w:t>
      </w:r>
      <w:r>
        <w:br/>
        <w:t>using System.Collections.Generic;</w:t>
      </w:r>
      <w:r>
        <w:br/>
        <w:t>using System.Linq;</w:t>
      </w:r>
      <w:r>
        <w:br/>
      </w:r>
      <w:r>
        <w:br/>
        <w:t>using NUnit.Framework;</w:t>
      </w:r>
      <w:r>
        <w:br/>
      </w:r>
      <w:r>
        <w:br/>
      </w:r>
      <w:r>
        <w:lastRenderedPageBreak/>
        <w:t>namespace Alg_03.Core.Te</w:t>
      </w:r>
      <w:r>
        <w:t>sts</w:t>
      </w:r>
      <w:r>
        <w:br/>
        <w:t>{</w:t>
      </w:r>
      <w:r>
        <w:br/>
        <w:t xml:space="preserve">    internal class Comparable : IComparable</w:t>
      </w:r>
      <w:r>
        <w:br/>
        <w:t xml:space="preserve">    {</w:t>
      </w:r>
      <w:r>
        <w:br/>
        <w:t xml:space="preserve">        private static readonly Random Random = new Random();</w:t>
      </w:r>
      <w:r>
        <w:br/>
        <w:t xml:space="preserve">        private int Value { get; } = Random.Next();</w:t>
      </w:r>
      <w:r>
        <w:br/>
      </w:r>
      <w:r>
        <w:br/>
        <w:t xml:space="preserve">        public int CompareTo(object? obj) =&gt; obj == null ? 1 : Value.CompareTo(((Comp</w:t>
      </w:r>
      <w:r>
        <w:t>arable) obj).Value);</w:t>
      </w:r>
      <w:r>
        <w:br/>
        <w:t xml:space="preserve">    }</w:t>
      </w:r>
      <w:r>
        <w:br/>
      </w:r>
      <w:r>
        <w:br/>
        <w:t xml:space="preserve">    [TestFixture(typeof(InclusionSort&lt;int&gt;), typeof(int))]</w:t>
      </w:r>
      <w:r>
        <w:br/>
        <w:t xml:space="preserve">    [TestFixture(typeof(SelectionSort&lt;int&gt;), typeof(int))]</w:t>
      </w:r>
      <w:r>
        <w:br/>
        <w:t xml:space="preserve">    [TestFixture(typeof(InclusionSort&lt;double&gt;), typeof(double))]</w:t>
      </w:r>
      <w:r>
        <w:br/>
        <w:t xml:space="preserve">    [TestFixture(typeof(SelectionSort&lt;double&gt;</w:t>
      </w:r>
      <w:r>
        <w:t>), typeof(double))]</w:t>
      </w:r>
      <w:r>
        <w:br/>
        <w:t xml:space="preserve">    [TestFixture(typeof(InclusionSort&lt;string&gt;), typeof(string))]</w:t>
      </w:r>
      <w:r>
        <w:br/>
        <w:t xml:space="preserve">    [TestFixture(typeof(SelectionSort&lt;string&gt;), typeof(string))]</w:t>
      </w:r>
      <w:r>
        <w:br/>
        <w:t xml:space="preserve">    [TestFixture(typeof(InclusionSort&lt;DateTime&gt;), typeof(DateTime))]</w:t>
      </w:r>
      <w:r>
        <w:br/>
        <w:t xml:space="preserve">    [TestFixture(typeof(SelectionSort</w:t>
      </w:r>
      <w:r>
        <w:t>&lt;DateTime&gt;), typeof(DateTime))]</w:t>
      </w:r>
      <w:r>
        <w:br/>
        <w:t xml:space="preserve">    [TestFixture(typeof(InclusionSort&lt;Guid&gt;), typeof(Guid))]</w:t>
      </w:r>
      <w:r>
        <w:br/>
        <w:t xml:space="preserve">    [TestFixture(typeof(SelectionSort&lt;Guid&gt;), typeof(Guid))]</w:t>
      </w:r>
      <w:r>
        <w:br/>
        <w:t xml:space="preserve">    [TestFixture(typeof(InclusionSort&lt;Comparable&gt;), typeof(Comparable))]</w:t>
      </w:r>
      <w:r>
        <w:br/>
        <w:t xml:space="preserve">    [TestFixture(typeof(Selec</w:t>
      </w:r>
      <w:r>
        <w:t>tionSort&lt;Comparable&gt;), typeof(Comparable))]</w:t>
      </w:r>
      <w:r>
        <w:br/>
        <w:t xml:space="preserve">    public class TheoryGenericSortTests&lt;TSort, T&gt;</w:t>
      </w:r>
      <w:r>
        <w:br/>
        <w:t xml:space="preserve">        where TSort : AbstractSort&lt;T&gt;, new()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private TSort Sort { get; } = new TSort();</w:t>
      </w:r>
      <w:r>
        <w:br/>
      </w:r>
      <w:r>
        <w:br/>
        <w:t xml:space="preserve">        [Datapoint]</w:t>
      </w:r>
      <w:r>
        <w:br/>
        <w:t xml:space="preserve">        p</w:t>
      </w:r>
      <w:r>
        <w:t>rivate List&lt;double&gt; _arrayDouble1 = new List&lt;double&gt;(new[] {1.2, 3.4, 1.2, 3.4});</w:t>
      </w:r>
      <w:r>
        <w:br/>
      </w:r>
      <w:r>
        <w:br/>
        <w:t xml:space="preserve">        [Datapoint]</w:t>
      </w:r>
      <w:r>
        <w:br/>
        <w:t xml:space="preserve">        private List&lt;double&gt; _arrayDouble2 = new List&lt;double&gt;(new[] {5.6, 7.8, 1.2, 3.4});</w:t>
      </w:r>
      <w:r>
        <w:br/>
      </w:r>
      <w:r>
        <w:br/>
        <w:t xml:space="preserve">        [Datapoint]</w:t>
      </w:r>
      <w:r>
        <w:br/>
        <w:t xml:space="preserve">        private List&lt;int&gt; _arrayInt = new</w:t>
      </w:r>
      <w:r>
        <w:t xml:space="preserve"> List&lt;int&gt;(new[] {0, 1, 5, 3});</w:t>
      </w:r>
      <w:r>
        <w:br/>
      </w:r>
      <w:r>
        <w:br/>
        <w:t xml:space="preserve">        [Datapoint]</w:t>
      </w:r>
      <w:r>
        <w:br/>
        <w:t xml:space="preserve">        private List&lt;int&gt; _arrayInt1 = new List&lt;int&gt;(new[] {1, 3, 4, 34, 5, 6, 2, 33, 2});</w:t>
      </w:r>
      <w:r>
        <w:br/>
      </w:r>
      <w:r>
        <w:br/>
        <w:t xml:space="preserve">        [Datapoint]</w:t>
      </w:r>
      <w:r>
        <w:br/>
        <w:t xml:space="preserve">        private List&lt;string&gt; _arrayString1 =</w:t>
      </w:r>
      <w:r>
        <w:br/>
        <w:t xml:space="preserve">            new List&lt;string&gt;(new[] {"gj", "hjh</w:t>
      </w:r>
      <w:r>
        <w:t>k", "ukft", "re", "aaa", "zzz", "hj", "fthf", "abcde"});</w:t>
      </w:r>
      <w:r>
        <w:br/>
      </w:r>
      <w:r>
        <w:br/>
        <w:t xml:space="preserve">        [Datapoint]</w:t>
      </w:r>
      <w:r>
        <w:br/>
        <w:t xml:space="preserve">        private List&lt;string&gt; _arrayString2 =</w:t>
      </w:r>
      <w:r>
        <w:br/>
        <w:t xml:space="preserve">            new List&lt;string&gt;(new[] {"z", "x", "c"});</w:t>
      </w:r>
      <w:r>
        <w:br/>
      </w:r>
      <w:r>
        <w:br/>
        <w:t xml:space="preserve">        [Datapoint]</w:t>
      </w:r>
      <w:r>
        <w:br/>
        <w:t xml:space="preserve">        private List&lt;DateTime&gt; _arrayDateTime1 =</w:t>
      </w:r>
      <w:r>
        <w:br/>
        <w:t xml:space="preserve">          </w:t>
      </w:r>
      <w:r>
        <w:t xml:space="preserve">  new List&lt;DateTime&gt;(new[] {DateTime.Now, DateTime.Today, DateTime.MaxValue});</w:t>
      </w:r>
      <w:r>
        <w:br/>
      </w:r>
      <w:r>
        <w:br/>
        <w:t xml:space="preserve">        [Datapoint]</w:t>
      </w:r>
      <w:r>
        <w:br/>
        <w:t xml:space="preserve">        private List&lt;DateTime&gt; _arrayDateTime2 =</w:t>
      </w:r>
      <w:r>
        <w:br/>
        <w:t xml:space="preserve">            new List&lt;DateTime&gt;(new[]</w:t>
      </w:r>
      <w:r>
        <w:br/>
        <w:t xml:space="preserve">            {</w:t>
      </w:r>
      <w:r>
        <w:br/>
        <w:t xml:space="preserve">                new DateTime(123, DateTimeKind.Utc),</w:t>
      </w:r>
      <w:r>
        <w:br/>
        <w:t xml:space="preserve">   </w:t>
      </w:r>
      <w:r>
        <w:t xml:space="preserve">             new DateTime(214324, DateTimeKind.Utc),</w:t>
      </w:r>
      <w:r>
        <w:br/>
      </w:r>
      <w:r>
        <w:lastRenderedPageBreak/>
        <w:t xml:space="preserve">                new DateTime(325235235235, DateTimeKind.Utc),</w:t>
      </w:r>
      <w:r>
        <w:br/>
        <w:t xml:space="preserve">                new DateTime(433344, DateTimeKind.Utc),</w:t>
      </w:r>
      <w:r>
        <w:br/>
        <w:t xml:space="preserve">                new DateTime(0, DateTimeKind.Utc)</w:t>
      </w:r>
      <w:r>
        <w:br/>
        <w:t xml:space="preserve">            });</w:t>
      </w:r>
      <w:r>
        <w:br/>
      </w:r>
      <w:r>
        <w:br/>
        <w:t xml:space="preserve">        [Datapoint</w:t>
      </w:r>
      <w:r>
        <w:t>]</w:t>
      </w:r>
      <w:r>
        <w:br/>
        <w:t xml:space="preserve">        private List&lt;DateTime&gt; _arrayDateTime3 =</w:t>
      </w:r>
      <w:r>
        <w:br/>
        <w:t xml:space="preserve">            new List&lt;DateTime&gt;(new[]</w:t>
      </w:r>
      <w:r>
        <w:br/>
        <w:t xml:space="preserve">            {</w:t>
      </w:r>
      <w:r>
        <w:br/>
        <w:t xml:space="preserve">                DateTime.Now,</w:t>
      </w:r>
      <w:r>
        <w:br/>
        <w:t xml:space="preserve">                new DateTime(2020, 05, 14),</w:t>
      </w:r>
      <w:r>
        <w:br/>
        <w:t xml:space="preserve">                new DateTime(2025, 05, 14)</w:t>
      </w:r>
      <w:r>
        <w:br/>
        <w:t xml:space="preserve">            });</w:t>
      </w:r>
      <w:r>
        <w:br/>
      </w:r>
      <w:r>
        <w:br/>
        <w:t xml:space="preserve">        [Datapoint]</w:t>
      </w:r>
      <w:r>
        <w:br/>
      </w:r>
      <w:r>
        <w:t xml:space="preserve">        private List&lt;Guid&gt; _listGuid1 = new List&lt;Guid&gt;(new[]</w:t>
      </w:r>
      <w:r>
        <w:br/>
        <w:t xml:space="preserve">        {</w:t>
      </w:r>
      <w:r>
        <w:br/>
        <w:t xml:space="preserve">            Guid.NewGuid(), Guid.NewGuid(), Guid.NewGuid(), Guid.NewGuid(), Guid.NewGuid()</w:t>
      </w:r>
      <w:r>
        <w:br/>
        <w:t xml:space="preserve">        });</w:t>
      </w:r>
      <w:r>
        <w:br/>
      </w:r>
      <w:r>
        <w:br/>
        <w:t xml:space="preserve">        [Datapoint]</w:t>
      </w:r>
      <w:r>
        <w:br/>
        <w:t xml:space="preserve">        private List&lt;Comparable&gt; _listComparable1 =</w:t>
      </w:r>
      <w:r>
        <w:br/>
        <w:t xml:space="preserve">         </w:t>
      </w:r>
      <w:r>
        <w:t xml:space="preserve">   new List&lt;Comparable&gt;(Enumerable.Range(0, 100)</w:t>
      </w:r>
      <w:r>
        <w:br/>
        <w:t xml:space="preserve">                .Select(p =&gt; new Comparable())</w:t>
      </w:r>
      <w:r>
        <w:br/>
        <w:t xml:space="preserve">            );</w:t>
      </w:r>
      <w:r>
        <w:br/>
      </w:r>
      <w:r>
        <w:br/>
        <w:t xml:space="preserve">        [Theory]</w:t>
      </w:r>
      <w:r>
        <w:br/>
        <w:t xml:space="preserve">        public void ListSortTest(List&lt;T&gt; list)</w:t>
      </w:r>
      <w:r>
        <w:br/>
        <w:t xml:space="preserve">        {</w:t>
      </w:r>
      <w:r>
        <w:br/>
        <w:t xml:space="preserve">            Sort.Sort(list);</w:t>
      </w:r>
      <w:r>
        <w:br/>
        <w:t xml:space="preserve">            Assert.That(list.OrderByDesce</w:t>
      </w:r>
      <w:r>
        <w:t>nding(p =&gt; p).SequenceEqual(list), Is.False);</w:t>
      </w:r>
      <w:r>
        <w:br/>
        <w:t xml:space="preserve">            Assert.That(list.OrderBy(p =&gt; p).SequenceEqual(list), Is.True);</w:t>
      </w:r>
      <w:r>
        <w:br/>
        <w:t xml:space="preserve">        }</w:t>
      </w:r>
      <w:r>
        <w:br/>
      </w:r>
      <w:r>
        <w:br/>
        <w:t xml:space="preserve">        [Theory]</w:t>
      </w:r>
      <w:r>
        <w:br/>
        <w:t xml:space="preserve">        public void ListSortTestDescending(List&lt;T&gt; list)</w:t>
      </w:r>
      <w:r>
        <w:br/>
        <w:t xml:space="preserve">        {</w:t>
      </w:r>
      <w:r>
        <w:br/>
        <w:t xml:space="preserve">            Sort.Order = AbstractSort&lt;T</w:t>
      </w:r>
      <w:r>
        <w:t>&gt;.SortOrder.Descending;</w:t>
      </w:r>
      <w:r>
        <w:br/>
        <w:t xml:space="preserve">            Sort.Sort(list);</w:t>
      </w:r>
      <w:r>
        <w:br/>
        <w:t xml:space="preserve">            Assert.That(list.OrderByDescending(p =&gt; p).SequenceEqual(list), Is.True);</w:t>
      </w:r>
      <w:r>
        <w:br/>
        <w:t xml:space="preserve">            Assert.That(list.OrderBy(p =&gt; p).SequenceEqual(list), Is.False);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A308434" w14:textId="316EDC68" w:rsidR="002F142D" w:rsidRPr="00E116B4" w:rsidRDefault="002F142D" w:rsidP="002F142D">
      <w:pPr>
        <w:rPr>
          <w:lang w:val="ru-RU"/>
        </w:rPr>
      </w:pPr>
      <w:r w:rsidRPr="00E116B4">
        <w:rPr>
          <w:lang w:val="ru-RU"/>
        </w:rPr>
        <w:t xml:space="preserve">Остальной код доступен в репозитории по адресу </w:t>
      </w:r>
      <w:hyperlink r:id="rId6" w:history="1">
        <w:r>
          <w:rPr>
            <w:rStyle w:val="Hyperlink"/>
            <w:lang w:val="ru-RU"/>
          </w:rPr>
          <w:t>https://github.com/prekel/AlgorithmsAndDataStructures/tree/master/Alg_03</w:t>
        </w:r>
      </w:hyperlink>
      <w:r w:rsidRPr="00E116B4">
        <w:rPr>
          <w:lang w:val="ru-RU"/>
        </w:rPr>
        <w:t>.</w:t>
      </w:r>
    </w:p>
    <w:p w14:paraId="080B7267" w14:textId="77777777" w:rsidR="002F142D" w:rsidRPr="002F142D" w:rsidRDefault="002F142D" w:rsidP="002F142D">
      <w:pPr>
        <w:rPr>
          <w:lang w:val="ru-RU"/>
        </w:rPr>
      </w:pPr>
    </w:p>
    <w:p w14:paraId="1D8C441A" w14:textId="77777777" w:rsidR="00143232" w:rsidRDefault="000A3277">
      <w:pPr>
        <w:pStyle w:val="Heading1"/>
      </w:pPr>
      <w:r>
        <w:lastRenderedPageBreak/>
        <w:t xml:space="preserve">4 </w:t>
      </w:r>
      <w:r>
        <w:t>Результаты работы программы</w:t>
      </w:r>
    </w:p>
    <w:p w14:paraId="291D6CFE" w14:textId="77777777" w:rsidR="00143232" w:rsidRDefault="000A3277">
      <w:pPr>
        <w:pStyle w:val="Picture"/>
      </w:pPr>
      <w:r>
        <w:rPr>
          <w:noProof/>
        </w:rPr>
        <w:drawing>
          <wp:inline distT="0" distB="0" distL="0" distR="0" wp14:anchorId="31595773" wp14:editId="4B7CA467">
            <wp:extent cx="6083999" cy="2808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28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40D" w14:textId="77777777" w:rsidR="00143232" w:rsidRDefault="000A3277">
      <w:pPr>
        <w:pStyle w:val="PictureDescription"/>
      </w:pPr>
      <w:r>
        <w:t>Рисунок 1 – Запуск программы</w:t>
      </w:r>
    </w:p>
    <w:p w14:paraId="1D6D3761" w14:textId="77777777" w:rsidR="00143232" w:rsidRDefault="000A3277">
      <w:pPr>
        <w:pStyle w:val="Picture"/>
      </w:pPr>
      <w:r>
        <w:rPr>
          <w:noProof/>
        </w:rPr>
        <w:drawing>
          <wp:inline distT="0" distB="0" distL="0" distR="0" wp14:anchorId="07BBE427" wp14:editId="4E2C72C0">
            <wp:extent cx="6083999" cy="2808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28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32FF" w14:textId="77777777" w:rsidR="00143232" w:rsidRDefault="000A3277">
      <w:pPr>
        <w:pStyle w:val="PictureDescription"/>
      </w:pPr>
      <w:r>
        <w:t>Рисунок 2 – Запуск тестов</w:t>
      </w:r>
    </w:p>
    <w:p w14:paraId="439B214D" w14:textId="77777777" w:rsidR="00143232" w:rsidRDefault="00143232">
      <w:pPr>
        <w:pStyle w:val="ResourcesAndAttachment"/>
      </w:pPr>
    </w:p>
    <w:sectPr w:rsidR="00143232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277"/>
    <w:rsid w:val="00143232"/>
    <w:rsid w:val="0015074B"/>
    <w:rsid w:val="0029639D"/>
    <w:rsid w:val="002F142D"/>
    <w:rsid w:val="00326F90"/>
    <w:rsid w:val="00AA1D8D"/>
    <w:rsid w:val="00B47730"/>
    <w:rsid w:val="00B47B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86F08B"/>
  <w14:defaultImageDpi w14:val="300"/>
  <w15:docId w15:val="{A859B084-73C2-48D8-81BF-68C682B7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2F1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ekel/AlgorithmsAndDataStructures/tree/master/Alg_0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F542D5-7536-469A-AC97-E15B0525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2020-05-18T05:43:00Z</dcterms:created>
  <dcterms:modified xsi:type="dcterms:W3CDTF">2020-05-18T05:43:00Z</dcterms:modified>
  <cp:category/>
</cp:coreProperties>
</file>