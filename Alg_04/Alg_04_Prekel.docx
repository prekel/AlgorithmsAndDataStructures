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8A4C6" w14:textId="77777777" w:rsidR="005E5439" w:rsidRPr="003158AA" w:rsidRDefault="005E5439" w:rsidP="00750007">
      <w:pPr>
        <w:pStyle w:val="TypeForHelpTitlePageCenter"/>
        <w:rPr>
          <w:lang w:val="ru-RU"/>
        </w:rPr>
      </w:pPr>
      <w:r w:rsidRPr="003158AA">
        <w:rPr>
          <w:lang w:val="ru-RU"/>
        </w:rPr>
        <w:t>Федеральное государственное автономное</w:t>
      </w:r>
    </w:p>
    <w:p w14:paraId="2CC60910" w14:textId="77777777" w:rsidR="005B59F5" w:rsidRPr="003158AA" w:rsidRDefault="002C3342">
      <w:pPr>
        <w:pStyle w:val="TypeForHelpTitlePageCenter"/>
        <w:rPr>
          <w:lang w:val="ru-RU"/>
        </w:rPr>
      </w:pPr>
      <w:r w:rsidRPr="003158AA">
        <w:rPr>
          <w:lang w:val="ru-RU"/>
        </w:rPr>
        <w:t>образовательное учреждение</w:t>
      </w:r>
    </w:p>
    <w:p w14:paraId="44566914" w14:textId="77777777" w:rsidR="005B59F5" w:rsidRPr="003158AA" w:rsidRDefault="002C3342">
      <w:pPr>
        <w:pStyle w:val="TypeForHelpTitlePageCenter"/>
        <w:rPr>
          <w:lang w:val="ru-RU"/>
        </w:rPr>
      </w:pPr>
      <w:r w:rsidRPr="003158AA">
        <w:rPr>
          <w:lang w:val="ru-RU"/>
        </w:rPr>
        <w:t>высшего образования</w:t>
      </w:r>
    </w:p>
    <w:p w14:paraId="4209FBEF" w14:textId="77777777" w:rsidR="005B59F5" w:rsidRPr="003158AA" w:rsidRDefault="002C3342">
      <w:pPr>
        <w:pStyle w:val="TypeForHelpTitlePageCenter"/>
        <w:rPr>
          <w:lang w:val="ru-RU"/>
        </w:rPr>
      </w:pPr>
      <w:r w:rsidRPr="003158AA">
        <w:rPr>
          <w:lang w:val="ru-RU"/>
        </w:rPr>
        <w:t>«СИБИРСКИЙ ФЕДЕРАЛЬНЫЙ УНИВЕРСИТЕТ»</w:t>
      </w:r>
    </w:p>
    <w:p w14:paraId="1412C73C" w14:textId="77777777" w:rsidR="005B59F5" w:rsidRPr="003158AA" w:rsidRDefault="005B59F5">
      <w:pPr>
        <w:pStyle w:val="TypeForHelpTitlePageCenter"/>
        <w:rPr>
          <w:lang w:val="ru-RU"/>
        </w:rPr>
      </w:pPr>
    </w:p>
    <w:p w14:paraId="2F72003F" w14:textId="77777777" w:rsidR="005B59F5" w:rsidRPr="003158AA" w:rsidRDefault="002C3342">
      <w:pPr>
        <w:pStyle w:val="DepartmentAndSubject"/>
        <w:rPr>
          <w:lang w:val="ru-RU"/>
        </w:rPr>
      </w:pPr>
      <w:r w:rsidRPr="003158AA">
        <w:rPr>
          <w:lang w:val="ru-RU"/>
        </w:rPr>
        <w:t>Институт Космических и информационных технологий</w:t>
      </w:r>
    </w:p>
    <w:p w14:paraId="4380343F" w14:textId="77777777" w:rsidR="005B59F5" w:rsidRPr="003158AA" w:rsidRDefault="002C3342">
      <w:pPr>
        <w:pStyle w:val="Subscript"/>
        <w:rPr>
          <w:lang w:val="ru-RU"/>
        </w:rPr>
      </w:pPr>
      <w:r w:rsidRPr="003158AA">
        <w:rPr>
          <w:lang w:val="ru-RU"/>
        </w:rPr>
        <w:t>институт</w:t>
      </w:r>
    </w:p>
    <w:p w14:paraId="28613A0B" w14:textId="77777777" w:rsidR="005B59F5" w:rsidRPr="003158AA" w:rsidRDefault="002C3342">
      <w:pPr>
        <w:pStyle w:val="DepartmentAndSubject"/>
        <w:rPr>
          <w:lang w:val="ru-RU"/>
        </w:rPr>
      </w:pPr>
      <w:r w:rsidRPr="003158AA">
        <w:rPr>
          <w:lang w:val="ru-RU"/>
        </w:rPr>
        <w:t>Кафедра «Информатика»</w:t>
      </w:r>
    </w:p>
    <w:p w14:paraId="34FC73B7" w14:textId="77777777" w:rsidR="005B59F5" w:rsidRPr="003158AA" w:rsidRDefault="002C3342">
      <w:pPr>
        <w:pStyle w:val="Subscript"/>
        <w:rPr>
          <w:lang w:val="ru-RU"/>
        </w:rPr>
      </w:pPr>
      <w:r w:rsidRPr="003158AA">
        <w:rPr>
          <w:lang w:val="ru-RU"/>
        </w:rPr>
        <w:t>кафедра</w:t>
      </w:r>
    </w:p>
    <w:p w14:paraId="53F00467" w14:textId="77777777" w:rsidR="005B59F5" w:rsidRPr="003158AA" w:rsidRDefault="005B59F5">
      <w:pPr>
        <w:pStyle w:val="TypeForHelpTitlePageCenter"/>
        <w:rPr>
          <w:lang w:val="ru-RU"/>
        </w:rPr>
      </w:pPr>
    </w:p>
    <w:p w14:paraId="39E5C3DA" w14:textId="77777777" w:rsidR="005B59F5" w:rsidRPr="003158AA" w:rsidRDefault="005B59F5">
      <w:pPr>
        <w:pStyle w:val="TypeForHelpTitlePageCenter"/>
        <w:rPr>
          <w:lang w:val="ru-RU"/>
        </w:rPr>
      </w:pPr>
    </w:p>
    <w:p w14:paraId="3E975345" w14:textId="77777777" w:rsidR="005B59F5" w:rsidRPr="003158AA" w:rsidRDefault="005B59F5">
      <w:pPr>
        <w:pStyle w:val="TypeForHelpTitlePageCenter"/>
        <w:rPr>
          <w:lang w:val="ru-RU"/>
        </w:rPr>
      </w:pPr>
    </w:p>
    <w:p w14:paraId="4E624612" w14:textId="77777777" w:rsidR="005B59F5" w:rsidRPr="003158AA" w:rsidRDefault="005B59F5">
      <w:pPr>
        <w:pStyle w:val="TypeForHelpTitlePageCenter"/>
        <w:rPr>
          <w:lang w:val="ru-RU"/>
        </w:rPr>
      </w:pPr>
    </w:p>
    <w:p w14:paraId="2B270FBC" w14:textId="77777777" w:rsidR="005B59F5" w:rsidRPr="003158AA" w:rsidRDefault="005B59F5">
      <w:pPr>
        <w:pStyle w:val="TypeForHelpTitlePageCenter"/>
        <w:rPr>
          <w:lang w:val="ru-RU"/>
        </w:rPr>
      </w:pPr>
    </w:p>
    <w:p w14:paraId="1493680E" w14:textId="77777777" w:rsidR="005B59F5" w:rsidRPr="003158AA" w:rsidRDefault="005B59F5">
      <w:pPr>
        <w:pStyle w:val="TypeForHelpTitlePageCenter"/>
        <w:rPr>
          <w:lang w:val="ru-RU"/>
        </w:rPr>
      </w:pPr>
    </w:p>
    <w:p w14:paraId="760BA2DF" w14:textId="77777777" w:rsidR="005B59F5" w:rsidRPr="003158AA" w:rsidRDefault="005B59F5">
      <w:pPr>
        <w:pStyle w:val="TypeForHelpTitlePageCenter"/>
        <w:rPr>
          <w:lang w:val="ru-RU"/>
        </w:rPr>
      </w:pPr>
    </w:p>
    <w:p w14:paraId="37743149" w14:textId="77777777" w:rsidR="005B59F5" w:rsidRPr="003158AA" w:rsidRDefault="005B59F5">
      <w:pPr>
        <w:pStyle w:val="TypeForHelpTitlePageCenter"/>
        <w:rPr>
          <w:lang w:val="ru-RU"/>
        </w:rPr>
      </w:pPr>
    </w:p>
    <w:p w14:paraId="7F938320" w14:textId="77777777" w:rsidR="005B59F5" w:rsidRPr="003158AA" w:rsidRDefault="005B59F5">
      <w:pPr>
        <w:pStyle w:val="TypeForHelpTitlePageCenter"/>
        <w:rPr>
          <w:lang w:val="ru-RU"/>
        </w:rPr>
      </w:pPr>
    </w:p>
    <w:p w14:paraId="591A5903" w14:textId="77777777" w:rsidR="005B59F5" w:rsidRPr="003158AA" w:rsidRDefault="005B59F5">
      <w:pPr>
        <w:pStyle w:val="TypeForHelpTitlePageCenter"/>
        <w:rPr>
          <w:lang w:val="ru-RU"/>
        </w:rPr>
      </w:pPr>
    </w:p>
    <w:p w14:paraId="62D5A1A1" w14:textId="77777777" w:rsidR="005B59F5" w:rsidRPr="003158AA" w:rsidRDefault="002C3342">
      <w:pPr>
        <w:pStyle w:val="JobTitle"/>
        <w:rPr>
          <w:lang w:val="ru-RU"/>
        </w:rPr>
      </w:pPr>
      <w:r w:rsidRPr="003158AA">
        <w:rPr>
          <w:lang w:val="ru-RU"/>
        </w:rPr>
        <w:t xml:space="preserve">ОТЧЕТ О </w:t>
      </w:r>
      <w:r w:rsidRPr="003158AA">
        <w:rPr>
          <w:lang w:val="ru-RU"/>
        </w:rPr>
        <w:t>ПРАКТИЧЕСКОЙ РАБОТЕ</w:t>
      </w:r>
    </w:p>
    <w:p w14:paraId="38A679A7" w14:textId="77777777" w:rsidR="005B59F5" w:rsidRPr="003158AA" w:rsidRDefault="005B59F5">
      <w:pPr>
        <w:pStyle w:val="TypeForHelpTitlePageCenter"/>
        <w:rPr>
          <w:lang w:val="ru-RU"/>
        </w:rPr>
      </w:pPr>
    </w:p>
    <w:p w14:paraId="6595BF2D" w14:textId="77777777" w:rsidR="005B59F5" w:rsidRPr="003158AA" w:rsidRDefault="002C3342">
      <w:pPr>
        <w:pStyle w:val="DepartmentAndSubject"/>
        <w:rPr>
          <w:lang w:val="ru-RU"/>
        </w:rPr>
      </w:pPr>
      <w:r w:rsidRPr="003158AA">
        <w:rPr>
          <w:lang w:val="ru-RU"/>
        </w:rPr>
        <w:t>Задание 4 - Усовершенствованные алгоритмы сортировки массивов</w:t>
      </w:r>
    </w:p>
    <w:p w14:paraId="3CD41470" w14:textId="77777777" w:rsidR="005B59F5" w:rsidRPr="003158AA" w:rsidRDefault="002C3342">
      <w:pPr>
        <w:pStyle w:val="Subscript"/>
        <w:rPr>
          <w:lang w:val="ru-RU"/>
        </w:rPr>
      </w:pPr>
      <w:r w:rsidRPr="003158AA">
        <w:rPr>
          <w:lang w:val="ru-RU"/>
        </w:rPr>
        <w:t>тема</w:t>
      </w:r>
    </w:p>
    <w:p w14:paraId="2F20E687" w14:textId="77777777" w:rsidR="005B59F5" w:rsidRPr="003158AA" w:rsidRDefault="005B59F5">
      <w:pPr>
        <w:pStyle w:val="TypeForHelpTitlePageCenter"/>
        <w:rPr>
          <w:lang w:val="ru-RU"/>
        </w:rPr>
      </w:pPr>
    </w:p>
    <w:p w14:paraId="1C389AB8" w14:textId="77777777" w:rsidR="005B59F5" w:rsidRPr="003158AA" w:rsidRDefault="005B59F5">
      <w:pPr>
        <w:pStyle w:val="TypeForHelpTitlePageCenter"/>
        <w:rPr>
          <w:lang w:val="ru-RU"/>
        </w:rPr>
      </w:pPr>
    </w:p>
    <w:p w14:paraId="429437DF" w14:textId="77777777" w:rsidR="005B59F5" w:rsidRPr="003158AA" w:rsidRDefault="005B59F5">
      <w:pPr>
        <w:pStyle w:val="TypeForHelpTitlePageCenter"/>
        <w:rPr>
          <w:lang w:val="ru-RU"/>
        </w:rPr>
      </w:pPr>
    </w:p>
    <w:p w14:paraId="4B30343D" w14:textId="77777777" w:rsidR="005B59F5" w:rsidRPr="003158AA" w:rsidRDefault="005B59F5">
      <w:pPr>
        <w:pStyle w:val="TypeForHelpTitlePageCenter"/>
        <w:rPr>
          <w:lang w:val="ru-RU"/>
        </w:rPr>
      </w:pPr>
    </w:p>
    <w:p w14:paraId="1350D3EA" w14:textId="77777777" w:rsidR="005B59F5" w:rsidRPr="003158AA" w:rsidRDefault="005B59F5">
      <w:pPr>
        <w:pStyle w:val="TypeForHelpTitlePageCenter"/>
        <w:rPr>
          <w:lang w:val="ru-RU"/>
        </w:rPr>
      </w:pPr>
    </w:p>
    <w:p w14:paraId="1EDE83FD" w14:textId="77777777" w:rsidR="005B59F5" w:rsidRPr="003158AA" w:rsidRDefault="005B59F5">
      <w:pPr>
        <w:pStyle w:val="TypeForHelpTitlePageCenter"/>
        <w:rPr>
          <w:lang w:val="ru-RU"/>
        </w:rPr>
      </w:pPr>
    </w:p>
    <w:p w14:paraId="597A3B6E" w14:textId="77777777" w:rsidR="005B59F5" w:rsidRPr="003158AA" w:rsidRDefault="005B59F5">
      <w:pPr>
        <w:pStyle w:val="TypeForHelpTitlePageCenter"/>
        <w:rPr>
          <w:lang w:val="ru-RU"/>
        </w:rPr>
      </w:pPr>
    </w:p>
    <w:p w14:paraId="4146BF7B" w14:textId="77777777" w:rsidR="005B59F5" w:rsidRPr="003158AA" w:rsidRDefault="005B59F5">
      <w:pPr>
        <w:pStyle w:val="TypeForHelpTitlePageCenter"/>
        <w:rPr>
          <w:lang w:val="ru-RU"/>
        </w:rPr>
      </w:pPr>
    </w:p>
    <w:p w14:paraId="522CA753" w14:textId="77777777" w:rsidR="005B59F5" w:rsidRPr="003158AA" w:rsidRDefault="005B59F5">
      <w:pPr>
        <w:pStyle w:val="TypeForHelpTitlePage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1701"/>
        <w:gridCol w:w="3213"/>
      </w:tblGrid>
      <w:tr w:rsidR="005B59F5" w14:paraId="00602470" w14:textId="77777777">
        <w:tc>
          <w:tcPr>
            <w:tcW w:w="4927" w:type="dxa"/>
          </w:tcPr>
          <w:p w14:paraId="161C0C99" w14:textId="77777777" w:rsidR="005B59F5" w:rsidRDefault="002C3342">
            <w:pPr>
              <w:pStyle w:val="TableTitle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1701" w:type="dxa"/>
          </w:tcPr>
          <w:p w14:paraId="4D1BFD35" w14:textId="77777777" w:rsidR="005B59F5" w:rsidRDefault="002C3342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5CDB9DD" w14:textId="77777777" w:rsidR="005B59F5" w:rsidRDefault="002C3342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5B59F5" w14:paraId="5646CC52" w14:textId="77777777">
        <w:tc>
          <w:tcPr>
            <w:tcW w:w="4927" w:type="dxa"/>
          </w:tcPr>
          <w:p w14:paraId="0362854D" w14:textId="77777777" w:rsidR="005B59F5" w:rsidRDefault="002C3342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75A09FAE" w14:textId="77777777" w:rsidR="005B59F5" w:rsidRDefault="002C3342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E1AD414" w14:textId="77777777" w:rsidR="005B59F5" w:rsidRDefault="002C3342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5B59F5" w14:paraId="7F4B1BF4" w14:textId="77777777">
        <w:tc>
          <w:tcPr>
            <w:tcW w:w="4927" w:type="dxa"/>
          </w:tcPr>
          <w:p w14:paraId="75194372" w14:textId="77777777" w:rsidR="005B59F5" w:rsidRDefault="002C3342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653D6E90" w14:textId="77777777" w:rsidR="005B59F5" w:rsidRDefault="002C3342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00C777C9" w14:textId="77777777" w:rsidR="005B59F5" w:rsidRDefault="002C3342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5B59F5" w14:paraId="5A4FC785" w14:textId="77777777">
        <w:tc>
          <w:tcPr>
            <w:tcW w:w="4927" w:type="dxa"/>
          </w:tcPr>
          <w:p w14:paraId="7F7C59D9" w14:textId="77777777" w:rsidR="005B59F5" w:rsidRDefault="002C3342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608FC919" w14:textId="77777777" w:rsidR="005B59F5" w:rsidRDefault="002C3342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722BA3F" w14:textId="77777777" w:rsidR="005B59F5" w:rsidRDefault="002C3342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41A621D7" w14:textId="77777777" w:rsidR="005B59F5" w:rsidRDefault="005B59F5">
      <w:pPr>
        <w:pStyle w:val="TypeForHelpTitlePageCenter"/>
      </w:pPr>
    </w:p>
    <w:p w14:paraId="1D6D1DDC" w14:textId="77777777" w:rsidR="005B59F5" w:rsidRDefault="005B59F5">
      <w:pPr>
        <w:pStyle w:val="TypeForHelpTitlePageCenter"/>
      </w:pPr>
    </w:p>
    <w:p w14:paraId="7E1F31D9" w14:textId="77777777" w:rsidR="005B59F5" w:rsidRDefault="005B59F5">
      <w:pPr>
        <w:pStyle w:val="TypeForHelpTitlePageCenter"/>
      </w:pPr>
    </w:p>
    <w:p w14:paraId="0DC84321" w14:textId="77777777" w:rsidR="005B59F5" w:rsidRDefault="005B59F5">
      <w:pPr>
        <w:pStyle w:val="TypeForHelpTitlePageCenter"/>
      </w:pPr>
    </w:p>
    <w:p w14:paraId="56C3EEAD" w14:textId="77777777" w:rsidR="005B59F5" w:rsidRDefault="005B59F5">
      <w:pPr>
        <w:pStyle w:val="TypeForHelpTitlePageCenter"/>
      </w:pPr>
    </w:p>
    <w:p w14:paraId="35A84AB3" w14:textId="77777777" w:rsidR="005B59F5" w:rsidRDefault="005B59F5">
      <w:pPr>
        <w:pStyle w:val="TypeForHelpTitlePageCenter"/>
      </w:pPr>
    </w:p>
    <w:p w14:paraId="1446856E" w14:textId="77777777" w:rsidR="005B59F5" w:rsidRDefault="005B59F5">
      <w:pPr>
        <w:pStyle w:val="TypeForHelpTitlePageCenter"/>
      </w:pPr>
    </w:p>
    <w:p w14:paraId="70797C9D" w14:textId="77777777" w:rsidR="005B59F5" w:rsidRDefault="005B59F5">
      <w:pPr>
        <w:pStyle w:val="TypeForHelpTitlePageCenter"/>
      </w:pPr>
    </w:p>
    <w:p w14:paraId="7FAE80F4" w14:textId="77777777" w:rsidR="005B59F5" w:rsidRDefault="005B59F5">
      <w:pPr>
        <w:pStyle w:val="TypeForHelpTitlePageCenter"/>
      </w:pPr>
    </w:p>
    <w:p w14:paraId="6495FC76" w14:textId="77777777" w:rsidR="005B59F5" w:rsidRDefault="002C3342">
      <w:pPr>
        <w:pStyle w:val="TypeForHelpTitlePageCenter"/>
      </w:pPr>
      <w:r>
        <w:t>Красноярск 2020</w:t>
      </w:r>
    </w:p>
    <w:p w14:paraId="69032364" w14:textId="77777777" w:rsidR="005B59F5" w:rsidRDefault="002C3342">
      <w:pPr>
        <w:pStyle w:val="Heading1"/>
      </w:pPr>
      <w:r>
        <w:lastRenderedPageBreak/>
        <w:t>1 Цель работы с постановкой задачи</w:t>
      </w:r>
    </w:p>
    <w:p w14:paraId="38719C14" w14:textId="77777777" w:rsidR="005B59F5" w:rsidRDefault="002C3342">
      <w:pPr>
        <w:pStyle w:val="Heading2"/>
      </w:pPr>
      <w:r>
        <w:t>1.1 Цель работы</w:t>
      </w:r>
    </w:p>
    <w:p w14:paraId="797D828E" w14:textId="77777777" w:rsidR="005B59F5" w:rsidRDefault="002C3342">
      <w:r>
        <w:t>Усовершенствованные алгоритмы сортировки массивов.</w:t>
      </w:r>
    </w:p>
    <w:p w14:paraId="5F0672E0" w14:textId="77777777" w:rsidR="005B59F5" w:rsidRDefault="002C3342">
      <w:pPr>
        <w:pStyle w:val="Heading2"/>
      </w:pPr>
      <w:r>
        <w:t>1.2 Задача работы</w:t>
      </w:r>
    </w:p>
    <w:p w14:paraId="1571EDCB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Реализовать в программе два алгоритма (по выбору студента) из указанных ниже:</w:t>
      </w:r>
    </w:p>
    <w:p w14:paraId="4EBC463C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 xml:space="preserve">а) </w:t>
      </w:r>
      <w:proofErr w:type="spellStart"/>
      <w:r w:rsidRPr="003158AA">
        <w:rPr>
          <w:lang w:val="ru-RU"/>
        </w:rPr>
        <w:t>шейкерная</w:t>
      </w:r>
      <w:proofErr w:type="spellEnd"/>
      <w:r w:rsidRPr="003158AA">
        <w:rPr>
          <w:lang w:val="ru-RU"/>
        </w:rPr>
        <w:t xml:space="preserve"> сортировка,</w:t>
      </w:r>
    </w:p>
    <w:p w14:paraId="27DF3C32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б) сортировка Шелла,</w:t>
      </w:r>
    </w:p>
    <w:p w14:paraId="3A15202F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в) быстрая сортировка.</w:t>
      </w:r>
    </w:p>
    <w:p w14:paraId="578072A1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Сравнить эффективность реализованных алгоритмов.</w:t>
      </w:r>
    </w:p>
    <w:p w14:paraId="75BA763B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Требования к выполнению лабораторной работы:</w:t>
      </w:r>
    </w:p>
    <w:p w14:paraId="0D56BD48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1. Строгое соответствие программы и результатов ее работы с полученным заданием.</w:t>
      </w:r>
    </w:p>
    <w:p w14:paraId="53A832C5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2. Самостоятель</w:t>
      </w:r>
      <w:r w:rsidRPr="003158AA">
        <w:rPr>
          <w:lang w:val="ru-RU"/>
        </w:rPr>
        <w:t>ные тестирование и отладка программы.</w:t>
      </w:r>
    </w:p>
    <w:p w14:paraId="76B09192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3. Устойчивость работы программы при любых воздействиях, задаваемых пользователем через интерфейс программы.</w:t>
      </w:r>
    </w:p>
    <w:p w14:paraId="6ECD7E5B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4. Предоставление демонстрационного примера и исходного текста программы для защиты.</w:t>
      </w:r>
    </w:p>
    <w:p w14:paraId="5C754DB0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>5. Предоставление отчета</w:t>
      </w:r>
      <w:r w:rsidRPr="003158AA">
        <w:rPr>
          <w:lang w:val="ru-RU"/>
        </w:rPr>
        <w:t xml:space="preserve"> по практическому заданию, содержащего описание реализованного алгоритма, программы, результатов работы программы (отчет необходимо загрузить на сайт курса).</w:t>
      </w:r>
    </w:p>
    <w:p w14:paraId="1B3230AE" w14:textId="77777777" w:rsidR="005B59F5" w:rsidRPr="003158AA" w:rsidRDefault="002C3342">
      <w:pPr>
        <w:pStyle w:val="Heading1"/>
        <w:rPr>
          <w:lang w:val="ru-RU"/>
        </w:rPr>
      </w:pPr>
      <w:r w:rsidRPr="003158AA">
        <w:rPr>
          <w:lang w:val="ru-RU"/>
        </w:rPr>
        <w:t>2 Описание реализованного алгоритма</w:t>
      </w:r>
    </w:p>
    <w:p w14:paraId="6F825195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 xml:space="preserve">Реализован алгоритм </w:t>
      </w:r>
      <w:proofErr w:type="spellStart"/>
      <w:r w:rsidRPr="003158AA">
        <w:rPr>
          <w:lang w:val="ru-RU"/>
        </w:rPr>
        <w:t>шейкерной</w:t>
      </w:r>
      <w:proofErr w:type="spellEnd"/>
      <w:r w:rsidRPr="003158AA">
        <w:rPr>
          <w:lang w:val="ru-RU"/>
        </w:rPr>
        <w:t xml:space="preserve"> сортировки и быстрой сортировки.</w:t>
      </w:r>
      <w:r w:rsidRPr="003158AA">
        <w:rPr>
          <w:lang w:val="ru-RU"/>
        </w:rPr>
        <w:t xml:space="preserve"> Подсчитывается число сравнений и число присваиваний. Реализовано на языке </w:t>
      </w:r>
      <w:r>
        <w:t>C</w:t>
      </w:r>
      <w:r w:rsidRPr="003158AA">
        <w:rPr>
          <w:lang w:val="ru-RU"/>
        </w:rPr>
        <w:t xml:space="preserve"># и поддерживает различные сравнимые типы данных, а также выбор в каком порядке сортировать. Написаны юнит-тесты для различных типов данных используя фреймворк </w:t>
      </w:r>
      <w:proofErr w:type="spellStart"/>
      <w:r>
        <w:t>NUnit</w:t>
      </w:r>
      <w:proofErr w:type="spellEnd"/>
      <w:r w:rsidRPr="003158AA">
        <w:rPr>
          <w:lang w:val="ru-RU"/>
        </w:rPr>
        <w:t>.</w:t>
      </w:r>
    </w:p>
    <w:p w14:paraId="7580C12E" w14:textId="77777777" w:rsidR="005B59F5" w:rsidRPr="003158AA" w:rsidRDefault="002C3342">
      <w:pPr>
        <w:pStyle w:val="Heading1"/>
        <w:rPr>
          <w:lang w:val="ru-RU"/>
        </w:rPr>
      </w:pPr>
      <w:r w:rsidRPr="003158AA">
        <w:rPr>
          <w:lang w:val="ru-RU"/>
        </w:rPr>
        <w:lastRenderedPageBreak/>
        <w:t>3 Описание пр</w:t>
      </w:r>
      <w:r w:rsidRPr="003158AA">
        <w:rPr>
          <w:lang w:val="ru-RU"/>
        </w:rPr>
        <w:t>ограммы (листинги кода)</w:t>
      </w:r>
    </w:p>
    <w:p w14:paraId="677FEBE2" w14:textId="77777777" w:rsidR="005B59F5" w:rsidRPr="003158AA" w:rsidRDefault="002C3342">
      <w:pPr>
        <w:rPr>
          <w:lang w:val="ru-RU"/>
        </w:rPr>
      </w:pPr>
      <w:r w:rsidRPr="003158AA">
        <w:rPr>
          <w:lang w:val="ru-RU"/>
        </w:rPr>
        <w:t xml:space="preserve">Листинг 1 – </w:t>
      </w:r>
      <w:proofErr w:type="spellStart"/>
      <w:r>
        <w:t>Alg</w:t>
      </w:r>
      <w:proofErr w:type="spellEnd"/>
      <w:r w:rsidRPr="003158AA">
        <w:rPr>
          <w:lang w:val="ru-RU"/>
        </w:rPr>
        <w:t>_04/</w:t>
      </w:r>
      <w:proofErr w:type="spellStart"/>
      <w:r>
        <w:t>Alg</w:t>
      </w:r>
      <w:proofErr w:type="spellEnd"/>
      <w:r w:rsidRPr="003158AA">
        <w:rPr>
          <w:lang w:val="ru-RU"/>
        </w:rPr>
        <w:t>_04.</w:t>
      </w:r>
      <w:r>
        <w:t>Core</w:t>
      </w:r>
      <w:r w:rsidRPr="003158AA">
        <w:rPr>
          <w:lang w:val="ru-RU"/>
        </w:rPr>
        <w:t>/</w:t>
      </w:r>
      <w:proofErr w:type="spellStart"/>
      <w:r>
        <w:t>AbstractSort</w:t>
      </w:r>
      <w:proofErr w:type="spellEnd"/>
      <w:r w:rsidRPr="003158AA">
        <w:rPr>
          <w:lang w:val="ru-RU"/>
        </w:rPr>
        <w:t>.</w:t>
      </w:r>
      <w:r>
        <w:t>cs</w:t>
      </w:r>
    </w:p>
    <w:p w14:paraId="318925C7" w14:textId="77777777" w:rsidR="005B59F5" w:rsidRDefault="002C3342" w:rsidP="003158AA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Alg_04.Core</w:t>
      </w:r>
      <w:r>
        <w:br/>
        <w:t>{</w:t>
      </w:r>
      <w:r>
        <w:br/>
        <w:t xml:space="preserve">    public abstract class AbstractSort&lt;T&gt;</w:t>
      </w:r>
      <w:r>
        <w:br/>
        <w:t xml:space="preserve">        where T : IComparable</w:t>
      </w:r>
      <w:r>
        <w:br/>
        <w:t xml:space="preserve">    {</w:t>
      </w:r>
      <w:r>
        <w:br/>
      </w:r>
      <w:r>
        <w:t xml:space="preserve">        public enum SortOrder</w:t>
      </w:r>
      <w:r>
        <w:br/>
        <w:t xml:space="preserve">        {</w:t>
      </w:r>
      <w:r>
        <w:br/>
        <w:t xml:space="preserve">            Ascending = 1,</w:t>
      </w:r>
      <w:r>
        <w:br/>
        <w:t xml:space="preserve">            Descending = -1</w:t>
      </w:r>
      <w:r>
        <w:br/>
        <w:t xml:space="preserve">        }</w:t>
      </w:r>
      <w:r>
        <w:br/>
      </w:r>
      <w:r>
        <w:br/>
        <w:t xml:space="preserve">        public int AssignmentCount { get; protected set; }</w:t>
      </w:r>
      <w:r>
        <w:br/>
        <w:t xml:space="preserve">        public int CompareCount { get; protected set; }</w:t>
      </w:r>
      <w:r>
        <w:br/>
      </w:r>
      <w:r>
        <w:br/>
        <w:t xml:space="preserve">        public SortOrder Order { g</w:t>
      </w:r>
      <w:r>
        <w:t>et; set; } = SortOrder.Ascending;</w:t>
      </w:r>
      <w:r>
        <w:br/>
      </w:r>
      <w:r>
        <w:br/>
        <w:t xml:space="preserve">        protected int Compare(T a, T b)</w:t>
      </w:r>
      <w:r>
        <w:br/>
        <w:t xml:space="preserve">        {</w:t>
      </w:r>
      <w:r>
        <w:br/>
        <w:t xml:space="preserve">            CompareCount++;</w:t>
      </w:r>
      <w:r>
        <w:br/>
        <w:t xml:space="preserve">            return (int) Order * a.CompareTo(b);</w:t>
      </w:r>
      <w:r>
        <w:br/>
        <w:t xml:space="preserve">        }</w:t>
      </w:r>
      <w:r>
        <w:br/>
      </w:r>
      <w:r>
        <w:br/>
        <w:t xml:space="preserve">        public virtual void Sort(IList&lt;T&gt; list)</w:t>
      </w:r>
      <w:r>
        <w:br/>
        <w:t xml:space="preserve">        {</w:t>
      </w:r>
      <w:r>
        <w:br/>
        <w:t xml:space="preserve">            AssignmentCou</w:t>
      </w:r>
      <w:r>
        <w:t>nt = 0;</w:t>
      </w:r>
      <w:r>
        <w:br/>
        <w:t xml:space="preserve">            CompareCount = 0;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57B139D" w14:textId="77777777" w:rsidR="005B59F5" w:rsidRDefault="005B59F5"/>
    <w:p w14:paraId="0DAC6374" w14:textId="77777777" w:rsidR="005B59F5" w:rsidRDefault="002C3342">
      <w:r>
        <w:t>Листинг 2 – Alg_04/Alg_04.Core/ShakerSort.cs</w:t>
      </w:r>
    </w:p>
    <w:p w14:paraId="296FFE88" w14:textId="77777777" w:rsidR="005B59F5" w:rsidRDefault="002C3342" w:rsidP="003158AA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Alg_04.Core</w:t>
      </w:r>
      <w:r>
        <w:br/>
        <w:t>{</w:t>
      </w:r>
      <w:r>
        <w:br/>
        <w:t xml:space="preserve">    public class ShakerSort&lt;T&gt; : AbstractSort&lt;T&gt;</w:t>
      </w:r>
      <w:r>
        <w:br/>
        <w:t xml:space="preserve">        where T : IComparable</w:t>
      </w:r>
      <w:r>
        <w:br/>
        <w:t xml:space="preserve"> </w:t>
      </w:r>
      <w:r>
        <w:t xml:space="preserve">   {</w:t>
      </w:r>
      <w:r>
        <w:br/>
        <w:t xml:space="preserve">        public override void Sort(IList&lt;T&gt; list)</w:t>
      </w:r>
      <w:r>
        <w:br/>
        <w:t xml:space="preserve">        {</w:t>
      </w:r>
      <w:r>
        <w:br/>
        <w:t xml:space="preserve">            base.Sort(list);</w:t>
      </w:r>
      <w:r>
        <w:br/>
      </w:r>
      <w:r>
        <w:br/>
        <w:t xml:space="preserve">            var left = 0;</w:t>
      </w:r>
      <w:r>
        <w:br/>
      </w:r>
      <w:r>
        <w:br/>
        <w:t xml:space="preserve">            var right = list.Count - 1;</w:t>
      </w:r>
      <w:r>
        <w:br/>
        <w:t xml:space="preserve">            var flag = 0;</w:t>
      </w:r>
      <w:r>
        <w:br/>
      </w:r>
      <w:r>
        <w:br/>
        <w:t xml:space="preserve">            for (var i = 0; i &lt; list.Count; i++)</w:t>
      </w:r>
      <w:r>
        <w:br/>
        <w:t xml:space="preserve">            {</w:t>
      </w:r>
      <w:r>
        <w:br/>
        <w:t xml:space="preserve">     </w:t>
      </w:r>
      <w:r>
        <w:t xml:space="preserve">           flag = 0;</w:t>
      </w:r>
      <w:r>
        <w:br/>
        <w:t xml:space="preserve">                if (i % 2 == 0)</w:t>
      </w:r>
      <w:r>
        <w:br/>
      </w:r>
      <w:r>
        <w:lastRenderedPageBreak/>
        <w:t xml:space="preserve">                {</w:t>
      </w:r>
      <w:r>
        <w:br/>
        <w:t xml:space="preserve">                    for (var j = right; j &gt; left; j--)</w:t>
      </w:r>
      <w:r>
        <w:br/>
        <w:t xml:space="preserve">                    {</w:t>
      </w:r>
      <w:r>
        <w:br/>
        <w:t xml:space="preserve">                        if (Compare(list[j], list[j - 1]) &lt; 0)</w:t>
      </w:r>
      <w:r>
        <w:br/>
        <w:t xml:space="preserve">                        {</w:t>
      </w:r>
      <w:r>
        <w:br/>
        <w:t xml:space="preserve">                   </w:t>
      </w:r>
      <w:r>
        <w:t xml:space="preserve">         AssignmentCount += 2;</w:t>
      </w:r>
      <w:r>
        <w:br/>
        <w:t xml:space="preserve">                            flag++;</w:t>
      </w:r>
      <w:r>
        <w:br/>
        <w:t xml:space="preserve">                            var temp = list[j];</w:t>
      </w:r>
      <w:r>
        <w:br/>
        <w:t xml:space="preserve">                            list[j] = list[j - 1];</w:t>
      </w:r>
      <w:r>
        <w:br/>
        <w:t xml:space="preserve">                            list[j - 1] = temp;</w:t>
      </w:r>
      <w:r>
        <w:br/>
        <w:t xml:space="preserve">                        }</w:t>
      </w:r>
      <w:r>
        <w:br/>
        <w:t xml:space="preserve">                </w:t>
      </w:r>
      <w:r>
        <w:t xml:space="preserve">    }</w:t>
      </w:r>
      <w:r>
        <w:br/>
      </w:r>
      <w:r>
        <w:br/>
        <w:t xml:space="preserve">                    left++;</w:t>
      </w:r>
      <w:r>
        <w:br/>
        <w:t xml:space="preserve">                    if (flag == 0)</w:t>
      </w:r>
      <w:r>
        <w:br/>
        <w:t xml:space="preserve">                    {</w:t>
      </w:r>
      <w:r>
        <w:br/>
        <w:t xml:space="preserve">                        break;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for (var j = left; j &lt; right; j++)</w:t>
      </w:r>
      <w:r>
        <w:br/>
        <w:t xml:space="preserve">                    {</w:t>
      </w:r>
      <w:r>
        <w:br/>
        <w:t xml:space="preserve">                        if (Compare(list[j], list[j + 1]) &gt; 0)</w:t>
      </w:r>
      <w:r>
        <w:br/>
        <w:t xml:space="preserve">                        {</w:t>
      </w:r>
      <w:r>
        <w:br/>
        <w:t xml:space="preserve">                            AssignmentCount += 2;</w:t>
      </w:r>
      <w:r>
        <w:br/>
        <w:t xml:space="preserve">                            flag++;</w:t>
      </w:r>
      <w:r>
        <w:br/>
        <w:t xml:space="preserve">                            var temp = list[j];</w:t>
      </w:r>
      <w:r>
        <w:br/>
        <w:t xml:space="preserve">          </w:t>
      </w:r>
      <w:r>
        <w:t xml:space="preserve">                  list[j] = list[j + 1];</w:t>
      </w:r>
      <w:r>
        <w:br/>
        <w:t xml:space="preserve">                            list[j + 1] = temp;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r>
        <w:br/>
        <w:t xml:space="preserve">                    right--;</w:t>
      </w:r>
      <w:r>
        <w:br/>
        <w:t xml:space="preserve">                }</w:t>
      </w:r>
      <w:r>
        <w:br/>
      </w:r>
      <w:r>
        <w:br/>
        <w:t xml:space="preserve">                if (flag == 0)</w:t>
      </w:r>
      <w:r>
        <w:br/>
        <w:t xml:space="preserve">                {</w:t>
      </w:r>
      <w:r>
        <w:br/>
        <w:t xml:space="preserve">                    b</w:t>
      </w:r>
      <w:r>
        <w:t>reak;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8847362" w14:textId="77777777" w:rsidR="005B59F5" w:rsidRDefault="005B59F5"/>
    <w:p w14:paraId="1C4B577D" w14:textId="77777777" w:rsidR="005B59F5" w:rsidRDefault="002C3342">
      <w:r>
        <w:t>Листинг 3 – Alg_04/Alg_04.Core/FastSort.cs</w:t>
      </w:r>
    </w:p>
    <w:p w14:paraId="11680492" w14:textId="77777777" w:rsidR="005B59F5" w:rsidRDefault="002C3342" w:rsidP="003158AA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Alg_04.Core</w:t>
      </w:r>
      <w:r>
        <w:br/>
        <w:t>{</w:t>
      </w:r>
      <w:r>
        <w:br/>
      </w:r>
      <w:r>
        <w:t xml:space="preserve">    public class FastSort&lt;T&gt; : AbstractSort&lt;T&gt;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override void Sort(IList&lt;T&gt; list)</w:t>
      </w:r>
      <w:r>
        <w:br/>
        <w:t xml:space="preserve">        {</w:t>
      </w:r>
      <w:r>
        <w:br/>
        <w:t xml:space="preserve">            base.Sort(list);</w:t>
      </w:r>
      <w:r>
        <w:br/>
        <w:t xml:space="preserve">            Sort(list, 0, list.Count - 1);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private void Sort(IList</w:t>
      </w:r>
      <w:r>
        <w:t>&lt;T&gt; list, int left, int right)</w:t>
      </w:r>
      <w:r>
        <w:br/>
        <w:t xml:space="preserve">        {</w:t>
      </w:r>
      <w:r>
        <w:br/>
        <w:t xml:space="preserve">            if (left &gt;= right)</w:t>
      </w:r>
      <w:r>
        <w:br/>
        <w:t xml:space="preserve">            {</w:t>
      </w:r>
      <w:r>
        <w:br/>
        <w:t xml:space="preserve">                return;</w:t>
      </w:r>
      <w:r>
        <w:br/>
        <w:t xml:space="preserve">            }</w:t>
      </w:r>
      <w:r>
        <w:br/>
      </w:r>
      <w:r>
        <w:br/>
        <w:t xml:space="preserve">            var p = Partition(list, left, right);</w:t>
      </w:r>
      <w:r>
        <w:br/>
      </w:r>
      <w:r>
        <w:br/>
        <w:t xml:space="preserve">            var s1 = new FastSort&lt;T&gt; {Order = Order};</w:t>
      </w:r>
      <w:r>
        <w:br/>
        <w:t xml:space="preserve">            s1.Sort(list, </w:t>
      </w:r>
      <w:r>
        <w:t>left, p);</w:t>
      </w:r>
      <w:r>
        <w:br/>
        <w:t xml:space="preserve">            CompareCount += s1.CompareCount;</w:t>
      </w:r>
      <w:r>
        <w:br/>
        <w:t xml:space="preserve">            AssignmentCount += s1.AssignmentCount;</w:t>
      </w:r>
      <w:r>
        <w:br/>
      </w:r>
      <w:r>
        <w:br/>
        <w:t xml:space="preserve">            var s2 = new FastSort&lt;T&gt; {Order = Order};</w:t>
      </w:r>
      <w:r>
        <w:br/>
        <w:t xml:space="preserve">            s2.Sort(list, p + 1, right);</w:t>
      </w:r>
      <w:r>
        <w:br/>
        <w:t xml:space="preserve">            CompareCount += s2.CompareCount;</w:t>
      </w:r>
      <w:r>
        <w:br/>
        <w:t xml:space="preserve">         </w:t>
      </w:r>
      <w:r>
        <w:t xml:space="preserve">   AssignmentCount += s2.AssignmentCount;</w:t>
      </w:r>
      <w:r>
        <w:br/>
        <w:t xml:space="preserve">        }</w:t>
      </w:r>
      <w:r>
        <w:br/>
      </w:r>
      <w:r>
        <w:br/>
        <w:t xml:space="preserve">        private int Partition(IList&lt;T&gt; list, int left, int right)</w:t>
      </w:r>
      <w:r>
        <w:br/>
        <w:t xml:space="preserve">        {</w:t>
      </w:r>
      <w:r>
        <w:br/>
        <w:t xml:space="preserve">            var temp = list[(left + right) / 2];</w:t>
      </w:r>
      <w:r>
        <w:br/>
      </w:r>
      <w:r>
        <w:br/>
        <w:t xml:space="preserve">            var i = left;</w:t>
      </w:r>
      <w:r>
        <w:br/>
        <w:t xml:space="preserve">            var j = right;</w:t>
      </w:r>
      <w:r>
        <w:br/>
      </w:r>
      <w:r>
        <w:br/>
        <w:t xml:space="preserve">            while (i &lt;=</w:t>
      </w:r>
      <w:r>
        <w:t xml:space="preserve"> j)</w:t>
      </w:r>
      <w:r>
        <w:br/>
        <w:t xml:space="preserve">            {</w:t>
      </w:r>
      <w:r>
        <w:br/>
        <w:t xml:space="preserve">                while (Compare(list[i], temp) &lt; 0)</w:t>
      </w:r>
      <w:r>
        <w:br/>
        <w:t xml:space="preserve">                {</w:t>
      </w:r>
      <w:r>
        <w:br/>
        <w:t xml:space="preserve">                    i++;</w:t>
      </w:r>
      <w:r>
        <w:br/>
        <w:t xml:space="preserve">                }</w:t>
      </w:r>
      <w:r>
        <w:br/>
      </w:r>
      <w:r>
        <w:br/>
        <w:t xml:space="preserve">                while (Compare(list[j], temp) &gt; 0)</w:t>
      </w:r>
      <w:r>
        <w:br/>
        <w:t xml:space="preserve">                {</w:t>
      </w:r>
      <w:r>
        <w:br/>
        <w:t xml:space="preserve">                    j--;</w:t>
      </w:r>
      <w:r>
        <w:br/>
        <w:t xml:space="preserve">                }</w:t>
      </w:r>
      <w:r>
        <w:br/>
      </w:r>
      <w:r>
        <w:br/>
        <w:t xml:space="preserve">            </w:t>
      </w:r>
      <w:r>
        <w:t xml:space="preserve">    if (i &gt;= j)</w:t>
      </w:r>
      <w:r>
        <w:br/>
        <w:t xml:space="preserve">                {</w:t>
      </w:r>
      <w:r>
        <w:br/>
        <w:t xml:space="preserve">                    break;</w:t>
      </w:r>
      <w:r>
        <w:br/>
        <w:t xml:space="preserve">                }</w:t>
      </w:r>
      <w:r>
        <w:br/>
      </w:r>
      <w:r>
        <w:br/>
        <w:t xml:space="preserve">                AssignmentCount += 2;</w:t>
      </w:r>
      <w:r>
        <w:br/>
        <w:t xml:space="preserve">                var temp1 = list[i];</w:t>
      </w:r>
      <w:r>
        <w:br/>
        <w:t xml:space="preserve">                list[i] = list[j];</w:t>
      </w:r>
      <w:r>
        <w:br/>
        <w:t xml:space="preserve">                list[j] = temp1;</w:t>
      </w:r>
      <w:r>
        <w:br/>
        <w:t xml:space="preserve">                i++;</w:t>
      </w:r>
      <w:r>
        <w:br/>
        <w:t xml:space="preserve">            </w:t>
      </w:r>
      <w:r>
        <w:t xml:space="preserve">    j--;</w:t>
      </w:r>
      <w:r>
        <w:br/>
        <w:t xml:space="preserve">            }</w:t>
      </w:r>
      <w:r>
        <w:br/>
      </w:r>
      <w:r>
        <w:br/>
        <w:t xml:space="preserve">            return j;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E840451" w14:textId="77777777" w:rsidR="005B59F5" w:rsidRDefault="005B59F5"/>
    <w:p w14:paraId="09A688DF" w14:textId="77777777" w:rsidR="005B59F5" w:rsidRDefault="002C3342">
      <w:r>
        <w:t>Листинг 4 – Alg_04/Alg_04.Core.Tests/TheoryGenericSortTests.cs</w:t>
      </w:r>
    </w:p>
    <w:p w14:paraId="54DD86A3" w14:textId="77777777" w:rsidR="005B59F5" w:rsidRDefault="002C3342" w:rsidP="003158AA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lastRenderedPageBreak/>
        <w:t>using System.Linq;</w:t>
      </w:r>
      <w:r>
        <w:br/>
      </w:r>
      <w:r>
        <w:br/>
        <w:t>using NUnit.Framework;</w:t>
      </w:r>
      <w:r>
        <w:br/>
      </w:r>
      <w:r>
        <w:br/>
        <w:t>namespace Alg_04.Core.Tests</w:t>
      </w:r>
      <w:r>
        <w:br/>
        <w:t>{</w:t>
      </w:r>
      <w:r>
        <w:br/>
        <w:t xml:space="preserve">    i</w:t>
      </w:r>
      <w:r>
        <w:t>nternal class Comparable : IComparable</w:t>
      </w:r>
      <w:r>
        <w:br/>
        <w:t xml:space="preserve">    {</w:t>
      </w:r>
      <w:r>
        <w:br/>
        <w:t xml:space="preserve">        private static readonly Random Random = new Random();</w:t>
      </w:r>
      <w:r>
        <w:br/>
        <w:t xml:space="preserve">        private int Value { get; } = Random.Next();</w:t>
      </w:r>
      <w:r>
        <w:br/>
      </w:r>
      <w:r>
        <w:br/>
        <w:t xml:space="preserve">        public int CompareTo(object? obj) =&gt; obj == null ? 1 : Value.CompareTo(((Comparable) obj</w:t>
      </w:r>
      <w:r>
        <w:t>).Value);</w:t>
      </w:r>
      <w:r>
        <w:br/>
        <w:t xml:space="preserve">    }</w:t>
      </w:r>
      <w:r>
        <w:br/>
      </w:r>
      <w:r>
        <w:br/>
        <w:t xml:space="preserve">    [TestFixture(typeof(ShakerSort&lt;int&gt;), typeof(int))]</w:t>
      </w:r>
      <w:r>
        <w:br/>
        <w:t xml:space="preserve">    [TestFixture(typeof(FastSort&lt;int&gt;), typeof(int))]</w:t>
      </w:r>
      <w:r>
        <w:br/>
        <w:t xml:space="preserve">    [TestFixture(typeof(ShakerSort&lt;double&gt;), typeof(double))]</w:t>
      </w:r>
      <w:r>
        <w:br/>
        <w:t xml:space="preserve">    [TestFixture(typeof(FastSort&lt;double&gt;), typeof(double))]</w:t>
      </w:r>
      <w:r>
        <w:br/>
        <w:t xml:space="preserve">    [Te</w:t>
      </w:r>
      <w:r>
        <w:t>stFixture(typeof(ShakerSort&lt;string&gt;), typeof(string))]</w:t>
      </w:r>
      <w:r>
        <w:br/>
        <w:t xml:space="preserve">    [TestFixture(typeof(FastSort&lt;string&gt;), typeof(string))]</w:t>
      </w:r>
      <w:r>
        <w:br/>
        <w:t xml:space="preserve">    [TestFixture(typeof(ShakerSort&lt;DateTime&gt;), typeof(DateTime))]</w:t>
      </w:r>
      <w:r>
        <w:br/>
        <w:t xml:space="preserve">    [TestFixture(typeof(FastSort&lt;DateTime&gt;), typeof(DateTime))]</w:t>
      </w:r>
      <w:r>
        <w:br/>
        <w:t xml:space="preserve">    [TestFi</w:t>
      </w:r>
      <w:r>
        <w:t>xture(typeof(ShakerSort&lt;Guid&gt;), typeof(Guid))]</w:t>
      </w:r>
      <w:r>
        <w:br/>
        <w:t xml:space="preserve">    [TestFixture(typeof(FastSort&lt;Guid&gt;), typeof(Guid))]</w:t>
      </w:r>
      <w:r>
        <w:br/>
        <w:t xml:space="preserve">    [TestFixture(typeof(ShakerSort&lt;Comparable&gt;), typeof(Comparable))]</w:t>
      </w:r>
      <w:r>
        <w:br/>
        <w:t xml:space="preserve">    [TestFixture(typeof(FastSort&lt;Comparable&gt;), typeof(Comparable))]</w:t>
      </w:r>
      <w:r>
        <w:br/>
        <w:t xml:space="preserve">    public clas</w:t>
      </w:r>
      <w:r>
        <w:t>s TheoryGenericSortTests&lt;TSort, T&gt;</w:t>
      </w:r>
      <w:r>
        <w:br/>
        <w:t xml:space="preserve">        where TSort : AbstractSort&lt;T&gt;, new()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private TSort Sort { get; } = new TSort();</w:t>
      </w:r>
      <w:r>
        <w:br/>
      </w:r>
      <w:r>
        <w:br/>
        <w:t xml:space="preserve">        [Datapoint]</w:t>
      </w:r>
      <w:r>
        <w:br/>
        <w:t xml:space="preserve">        private List&lt;double&gt; _arrayDouble1 = new List&lt;double&gt;(new[] </w:t>
      </w:r>
      <w:r>
        <w:t>{1.2, 3.4, 1.2, 3.4});</w:t>
      </w:r>
      <w:r>
        <w:br/>
      </w:r>
      <w:r>
        <w:br/>
        <w:t xml:space="preserve">        [Datapoint]</w:t>
      </w:r>
      <w:r>
        <w:br/>
        <w:t xml:space="preserve">        private List&lt;double&gt; _arrayDouble2 = new List&lt;double&gt;(new[] {5.6, 7.8, 1.2, 3.4});</w:t>
      </w:r>
      <w:r>
        <w:br/>
      </w:r>
      <w:r>
        <w:br/>
        <w:t xml:space="preserve">        [Datapoint]</w:t>
      </w:r>
      <w:r>
        <w:br/>
        <w:t xml:space="preserve">        private List&lt;int&gt; _arrayInt = new List&lt;int&gt;(new[] {0, 1, 5, 3});</w:t>
      </w:r>
      <w:r>
        <w:br/>
      </w:r>
      <w:r>
        <w:br/>
        <w:t xml:space="preserve">        [Datapoint]</w:t>
      </w:r>
      <w:r>
        <w:br/>
        <w:t xml:space="preserve">      </w:t>
      </w:r>
      <w:r>
        <w:t xml:space="preserve">  private List&lt;int&gt; _arrayInt1 = new List&lt;int&gt;(new[] {1, 3, 4, 34, 5, 6, 2, 33, 2});</w:t>
      </w:r>
      <w:r>
        <w:br/>
      </w:r>
      <w:r>
        <w:br/>
        <w:t xml:space="preserve">        [Datapoint]</w:t>
      </w:r>
      <w:r>
        <w:br/>
        <w:t xml:space="preserve">        private List&lt;string&gt; _arrayString1 =</w:t>
      </w:r>
      <w:r>
        <w:br/>
        <w:t xml:space="preserve">            new List&lt;string&gt;(new[] {"gj", "hjhk", "ukft", "re", "aaa", "zzz", "hj", "fthf", "abcde"});</w:t>
      </w:r>
      <w:r>
        <w:br/>
      </w:r>
      <w:r>
        <w:br/>
        <w:t xml:space="preserve"> </w:t>
      </w:r>
      <w:r>
        <w:t xml:space="preserve">       [Datapoint]</w:t>
      </w:r>
      <w:r>
        <w:br/>
        <w:t xml:space="preserve">        private List&lt;string&gt; _arrayString2 =</w:t>
      </w:r>
      <w:r>
        <w:br/>
        <w:t xml:space="preserve">            new List&lt;string&gt;(new[] {"z", "x", "c"});</w:t>
      </w:r>
      <w:r>
        <w:br/>
      </w:r>
      <w:r>
        <w:br/>
        <w:t xml:space="preserve">        [Datapoint]</w:t>
      </w:r>
      <w:r>
        <w:br/>
        <w:t xml:space="preserve">        private List&lt;DateTime&gt; _arrayDateTime1 =</w:t>
      </w:r>
      <w:r>
        <w:br/>
        <w:t xml:space="preserve">            new List&lt;DateTime&gt;(new[] {DateTime.Now, DateTime.Today, D</w:t>
      </w:r>
      <w:r>
        <w:t>ateTime.MaxValue});</w:t>
      </w:r>
      <w:r>
        <w:br/>
      </w:r>
      <w:r>
        <w:br/>
        <w:t xml:space="preserve">        [Datapoint]</w:t>
      </w:r>
      <w:r>
        <w:br/>
      </w:r>
      <w:r>
        <w:lastRenderedPageBreak/>
        <w:t xml:space="preserve">        private List&lt;DateTime&gt; _arrayDateTime2 =</w:t>
      </w:r>
      <w:r>
        <w:br/>
        <w:t xml:space="preserve">            new List&lt;DateTime&gt;(new[]</w:t>
      </w:r>
      <w:r>
        <w:br/>
        <w:t xml:space="preserve">            {</w:t>
      </w:r>
      <w:r>
        <w:br/>
        <w:t xml:space="preserve">                new DateTime(123, DateTimeKind.Utc),</w:t>
      </w:r>
      <w:r>
        <w:br/>
        <w:t xml:space="preserve">                new DateTime(214324, DateTimeKind.Utc),</w:t>
      </w:r>
      <w:r>
        <w:br/>
        <w:t xml:space="preserve">      </w:t>
      </w:r>
      <w:r>
        <w:t xml:space="preserve">          new DateTime(325235235235, DateTimeKind.Utc),</w:t>
      </w:r>
      <w:r>
        <w:br/>
        <w:t xml:space="preserve">                new DateTime(433344, DateTimeKind.Utc),</w:t>
      </w:r>
      <w:r>
        <w:br/>
        <w:t xml:space="preserve">                new DateTime(0, DateTimeKind.Utc)</w:t>
      </w:r>
      <w:r>
        <w:br/>
        <w:t xml:space="preserve">            });</w:t>
      </w:r>
      <w:r>
        <w:br/>
      </w:r>
      <w:r>
        <w:br/>
        <w:t xml:space="preserve">        [Datapoint]</w:t>
      </w:r>
      <w:r>
        <w:br/>
        <w:t xml:space="preserve">        private List&lt;DateTime&gt; _arrayDateTime3 =</w:t>
      </w:r>
      <w:r>
        <w:br/>
        <w:t xml:space="preserve">        </w:t>
      </w:r>
      <w:r>
        <w:t xml:space="preserve">    new List&lt;DateTime&gt;(new[]</w:t>
      </w:r>
      <w:r>
        <w:br/>
        <w:t xml:space="preserve">            {</w:t>
      </w:r>
      <w:r>
        <w:br/>
        <w:t xml:space="preserve">                DateTime.Now,</w:t>
      </w:r>
      <w:r>
        <w:br/>
        <w:t xml:space="preserve">                new DateTime(2020, 05, 14),</w:t>
      </w:r>
      <w:r>
        <w:br/>
        <w:t xml:space="preserve">                new DateTime(2025, 05, 14)</w:t>
      </w:r>
      <w:r>
        <w:br/>
        <w:t xml:space="preserve">            });</w:t>
      </w:r>
      <w:r>
        <w:br/>
      </w:r>
      <w:r>
        <w:br/>
        <w:t xml:space="preserve">        [Datapoint]</w:t>
      </w:r>
      <w:r>
        <w:br/>
        <w:t xml:space="preserve">        private List&lt;Guid&gt; _listGuid1 = new List&lt;Guid&gt;(new[</w:t>
      </w:r>
      <w:r>
        <w:t>]</w:t>
      </w:r>
      <w:r>
        <w:br/>
        <w:t xml:space="preserve">        {</w:t>
      </w:r>
      <w:r>
        <w:br/>
        <w:t xml:space="preserve">            Guid.NewGuid(), Guid.NewGuid(), Guid.NewGuid(), Guid.NewGuid(), Guid.NewGuid()</w:t>
      </w:r>
      <w:r>
        <w:br/>
        <w:t xml:space="preserve">        });</w:t>
      </w:r>
      <w:r>
        <w:br/>
      </w:r>
      <w:r>
        <w:br/>
        <w:t xml:space="preserve">        [Datapoint]</w:t>
      </w:r>
      <w:r>
        <w:br/>
        <w:t xml:space="preserve">        private List&lt;Comparable&gt; _listComparable1 =</w:t>
      </w:r>
      <w:r>
        <w:br/>
        <w:t xml:space="preserve">            new List&lt;Comparable&gt;(Enumerable.Range(0, 100)</w:t>
      </w:r>
      <w:r>
        <w:br/>
        <w:t xml:space="preserve">          </w:t>
      </w:r>
      <w:r>
        <w:t xml:space="preserve">      .Select(p =&gt; new Comparable())</w:t>
      </w:r>
      <w:r>
        <w:br/>
        <w:t xml:space="preserve">            );</w:t>
      </w:r>
      <w:r>
        <w:br/>
      </w:r>
      <w:r>
        <w:br/>
        <w:t xml:space="preserve">        [Theory]</w:t>
      </w:r>
      <w:r>
        <w:br/>
        <w:t xml:space="preserve">        public void ListSortTest(List&lt;T&gt; list)</w:t>
      </w:r>
      <w:r>
        <w:br/>
        <w:t xml:space="preserve">        {</w:t>
      </w:r>
      <w:r>
        <w:br/>
        <w:t xml:space="preserve">            Sort.Sort(list);</w:t>
      </w:r>
      <w:r>
        <w:br/>
        <w:t xml:space="preserve">            Assert.That(list.OrderByDescending(p =&gt; p).SequenceEqual(list), Is.False);</w:t>
      </w:r>
      <w:r>
        <w:br/>
        <w:t xml:space="preserve">            A</w:t>
      </w:r>
      <w:r>
        <w:t>ssert.That(list.OrderBy(p =&gt; p).SequenceEqual(list), Is.True);</w:t>
      </w:r>
      <w:r>
        <w:br/>
        <w:t xml:space="preserve">        }</w:t>
      </w:r>
      <w:r>
        <w:br/>
      </w:r>
      <w:r>
        <w:br/>
        <w:t xml:space="preserve">        [Theory]</w:t>
      </w:r>
      <w:r>
        <w:br/>
        <w:t xml:space="preserve">        public void ListSortTestDescending(List&lt;T&gt; list)</w:t>
      </w:r>
      <w:r>
        <w:br/>
        <w:t xml:space="preserve">        {</w:t>
      </w:r>
      <w:r>
        <w:br/>
        <w:t xml:space="preserve">            Sort.Order = AbstractSort&lt;T&gt;.SortOrder.Descending;</w:t>
      </w:r>
      <w:r>
        <w:br/>
        <w:t xml:space="preserve">            Sort.Sort(list);</w:t>
      </w:r>
      <w:r>
        <w:br/>
        <w:t xml:space="preserve">      </w:t>
      </w:r>
      <w:r>
        <w:t xml:space="preserve">      Assert.That(list.OrderByDescending(p =&gt; p).SequenceEqual(list), Is.True);</w:t>
      </w:r>
      <w:r>
        <w:br/>
        <w:t xml:space="preserve">            Assert.That(list.OrderBy(p =&gt; p).SequenceEqual(list), Is.False);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182FAD3" w14:textId="77777777" w:rsidR="005B59F5" w:rsidRDefault="005B59F5"/>
    <w:p w14:paraId="28DD41CD" w14:textId="77777777" w:rsidR="005B59F5" w:rsidRDefault="002C3342">
      <w:r>
        <w:t>Листинг 5 – Alg_04/Alg_04.Console/Program.cs</w:t>
      </w:r>
    </w:p>
    <w:p w14:paraId="4B322472" w14:textId="77777777" w:rsidR="005B59F5" w:rsidRDefault="002C3342" w:rsidP="003158AA">
      <w:pPr>
        <w:pStyle w:val="Listing"/>
        <w:ind w:firstLine="0"/>
      </w:pPr>
      <w:r>
        <w:t>using System;</w:t>
      </w:r>
      <w:r>
        <w:br/>
        <w:t>using System.Collect</w:t>
      </w:r>
      <w:r>
        <w:t>ions.Generic;</w:t>
      </w:r>
      <w:r>
        <w:br/>
        <w:t>using System.Linq;</w:t>
      </w:r>
      <w:r>
        <w:br/>
        <w:t>using System.Text;</w:t>
      </w:r>
      <w:r>
        <w:br/>
      </w:r>
      <w:r>
        <w:br/>
        <w:t>using Alg_04.Core;</w:t>
      </w:r>
      <w:r>
        <w:br/>
      </w:r>
      <w:r>
        <w:lastRenderedPageBreak/>
        <w:br/>
        <w:t>namespace Alg_04.Console</w:t>
      </w:r>
      <w:r>
        <w:br/>
        <w:t>{</w:t>
      </w:r>
      <w:r>
        <w:br/>
        <w:t xml:space="preserve">    public class Program</w:t>
      </w:r>
      <w:r>
        <w:br/>
        <w:t xml:space="preserve">    {</w:t>
      </w:r>
      <w:r>
        <w:br/>
        <w:t xml:space="preserve">        private static void SortAndOut(AbstractSort&lt;int&gt; sort, IList&lt;int&gt; ar)</w:t>
      </w:r>
      <w:r>
        <w:br/>
        <w:t xml:space="preserve">        {</w:t>
      </w:r>
      <w:r>
        <w:br/>
        <w:t xml:space="preserve">            sort.Sort(ar);</w:t>
      </w:r>
      <w:r>
        <w:br/>
        <w:t xml:space="preserve">          </w:t>
      </w:r>
      <w:r>
        <w:t xml:space="preserve">  System.Console.WriteLine(String.Join(" ", ar));</w:t>
      </w:r>
      <w:r>
        <w:br/>
        <w:t xml:space="preserve">            System.Console.WriteLine(</w:t>
      </w:r>
      <w:r>
        <w:br/>
        <w:t xml:space="preserve">                $"Кол-во сравнений: {sort.CompareCount}, присваиваний: {sort.AssignmentCount}");</w:t>
      </w:r>
      <w:r>
        <w:br/>
        <w:t xml:space="preserve">        }</w:t>
      </w:r>
      <w:r>
        <w:br/>
      </w:r>
      <w:r>
        <w:br/>
        <w:t xml:space="preserve">        public static void Main(string[] args)</w:t>
      </w:r>
      <w:r>
        <w:br/>
        <w:t xml:space="preserve">        {</w:t>
      </w:r>
      <w:r>
        <w:br/>
        <w:t xml:space="preserve">   </w:t>
      </w:r>
      <w:r>
        <w:t xml:space="preserve">         System.Console.InputEncoding = Encoding.UTF8;</w:t>
      </w:r>
      <w:r>
        <w:br/>
        <w:t xml:space="preserve">            System.Console.OutputEncoding = Encoding.UTF8;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System.Console.WriteLine("Введите элементы ч</w:t>
      </w:r>
      <w:r>
        <w:t>ерез пробел: ");</w:t>
      </w:r>
      <w:r>
        <w:br/>
        <w:t xml:space="preserve">                    var a = System.Console.ReadLine()</w:t>
      </w:r>
      <w:r>
        <w:br/>
        <w:t xml:space="preserve">                        .Split(new[] {" "}, StringSplitOptions.RemoveEmptyEntries)</w:t>
      </w:r>
      <w:r>
        <w:br/>
        <w:t xml:space="preserve">                        .Select(Int32.Parse)</w:t>
      </w:r>
      <w:r>
        <w:br/>
        <w:t xml:space="preserve">                        .ToList();</w:t>
      </w:r>
      <w:r>
        <w:br/>
        <w:t xml:space="preserve">                    va</w:t>
      </w:r>
      <w:r>
        <w:t>r b = a.ToList();</w:t>
      </w:r>
      <w:r>
        <w:br/>
      </w:r>
      <w:r>
        <w:br/>
        <w:t xml:space="preserve">                    var s1 = new ShakerSort&lt;int&gt;();</w:t>
      </w:r>
      <w:r>
        <w:br/>
        <w:t xml:space="preserve">                    var s2 = new FastSort&lt;int&gt;();</w:t>
      </w:r>
      <w:r>
        <w:br/>
      </w:r>
      <w:r>
        <w:br/>
        <w:t xml:space="preserve">                    System.Console.WriteLine("По возрастанию? [Y(Д)/n(н)]: ");</w:t>
      </w:r>
      <w:r>
        <w:br/>
        <w:t xml:space="preserve">                    var ans = System.Console.ReadLine()</w:t>
      </w:r>
      <w:r>
        <w:t>;</w:t>
      </w:r>
      <w:r>
        <w:br/>
        <w:t xml:space="preserve">                    if (ans != "" &amp;&amp; ans != "Y" &amp;&amp; ans != "Д")</w:t>
      </w:r>
      <w:r>
        <w:br/>
        <w:t xml:space="preserve">                    {</w:t>
      </w:r>
      <w:r>
        <w:br/>
        <w:t xml:space="preserve">                        s1.Order = AbstractSort&lt;int&gt;.SortOrder.Descending;</w:t>
      </w:r>
      <w:r>
        <w:br/>
        <w:t xml:space="preserve">                        s2.Order = AbstractSort&lt;int&gt;.SortOrder.Descending;</w:t>
      </w:r>
      <w:r>
        <w:br/>
        <w:t xml:space="preserve">                   </w:t>
      </w:r>
      <w:r>
        <w:t xml:space="preserve"> }</w:t>
      </w:r>
      <w:r>
        <w:br/>
      </w:r>
      <w:r>
        <w:br/>
        <w:t xml:space="preserve">                    System.Console.WriteLine("Шейкерная сортирвка: ");</w:t>
      </w:r>
      <w:r>
        <w:br/>
        <w:t xml:space="preserve">                    SortAndOut(s1, a);</w:t>
      </w:r>
      <w:r>
        <w:br/>
      </w:r>
      <w:r>
        <w:br/>
        <w:t xml:space="preserve">                    System.Console.WriteLine("Быстрая сортировка: ");</w:t>
      </w:r>
      <w:r>
        <w:br/>
        <w:t xml:space="preserve">                    SortAndOut(s2, b);</w:t>
      </w:r>
      <w:r>
        <w:br/>
      </w:r>
      <w:r>
        <w:br/>
        <w:t xml:space="preserve">                    System.Cons</w:t>
      </w:r>
      <w:r>
        <w:t>ole.ReadKey();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DAD147C" w14:textId="77777777" w:rsidR="005B59F5" w:rsidRDefault="005B59F5"/>
    <w:p w14:paraId="53F7C88A" w14:textId="77777777" w:rsidR="005B59F5" w:rsidRDefault="002C3342">
      <w:pPr>
        <w:pStyle w:val="Heading1"/>
      </w:pPr>
      <w:r>
        <w:lastRenderedPageBreak/>
        <w:t>4 Результат</w:t>
      </w:r>
      <w:r>
        <w:t>ы работы программы</w:t>
      </w:r>
    </w:p>
    <w:p w14:paraId="63D53AC2" w14:textId="77777777" w:rsidR="005B59F5" w:rsidRDefault="002C3342">
      <w:pPr>
        <w:pStyle w:val="Picture"/>
      </w:pPr>
      <w:r>
        <w:rPr>
          <w:noProof/>
        </w:rPr>
        <w:drawing>
          <wp:inline distT="0" distB="0" distL="0" distR="0" wp14:anchorId="7CF71EB0" wp14:editId="2F613E20">
            <wp:extent cx="6083999" cy="350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35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2283" w14:textId="77777777" w:rsidR="005B59F5" w:rsidRDefault="002C3342">
      <w:pPr>
        <w:pStyle w:val="PictureDescription"/>
      </w:pPr>
      <w:r>
        <w:t>Рисунок 1 – Запуск программы</w:t>
      </w:r>
    </w:p>
    <w:p w14:paraId="4C049CA2" w14:textId="77777777" w:rsidR="005B59F5" w:rsidRDefault="005B59F5"/>
    <w:p w14:paraId="67F9D0A9" w14:textId="77777777" w:rsidR="005B59F5" w:rsidRDefault="002C3342">
      <w:pPr>
        <w:pStyle w:val="Picture"/>
      </w:pPr>
      <w:r>
        <w:rPr>
          <w:noProof/>
        </w:rPr>
        <w:drawing>
          <wp:inline distT="0" distB="0" distL="0" distR="0" wp14:anchorId="40991297" wp14:editId="4B6AF0D7">
            <wp:extent cx="6083999" cy="231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23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CD1E" w14:textId="77777777" w:rsidR="005B59F5" w:rsidRDefault="002C3342">
      <w:pPr>
        <w:pStyle w:val="PictureDescription"/>
      </w:pPr>
      <w:r>
        <w:t>Рисунок 2 – Рисунок 2 – Запуск тестов</w:t>
      </w:r>
    </w:p>
    <w:p w14:paraId="6A91F87F" w14:textId="77777777" w:rsidR="005B59F5" w:rsidRDefault="005B59F5">
      <w:pPr>
        <w:pStyle w:val="ResourcesAndAttachment"/>
      </w:pPr>
    </w:p>
    <w:sectPr w:rsidR="005B59F5" w:rsidSect="006C28FD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566FF" w14:textId="77777777" w:rsidR="002C3342" w:rsidRDefault="002C3342" w:rsidP="006C28FD">
      <w:pPr>
        <w:spacing w:line="240" w:lineRule="auto"/>
      </w:pPr>
      <w:r>
        <w:separator/>
      </w:r>
    </w:p>
  </w:endnote>
  <w:endnote w:type="continuationSeparator" w:id="0">
    <w:p w14:paraId="6C6EA6D8" w14:textId="77777777" w:rsidR="002C3342" w:rsidRDefault="002C3342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CC9C" w14:textId="5D42AEA1" w:rsidR="006C28FD" w:rsidRDefault="002C3342" w:rsidP="003158AA">
    <w:pPr>
      <w:pStyle w:val="Footer"/>
      <w:ind w:firstLine="0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3767358B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C8D7B" w14:textId="77777777" w:rsidR="002C3342" w:rsidRDefault="002C3342" w:rsidP="006C28FD">
      <w:pPr>
        <w:spacing w:line="240" w:lineRule="auto"/>
      </w:pPr>
      <w:r>
        <w:separator/>
      </w:r>
    </w:p>
  </w:footnote>
  <w:footnote w:type="continuationSeparator" w:id="0">
    <w:p w14:paraId="686C09C2" w14:textId="77777777" w:rsidR="002C3342" w:rsidRDefault="002C3342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D30D7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342"/>
    <w:rsid w:val="003158AA"/>
    <w:rsid w:val="00326F90"/>
    <w:rsid w:val="004C19F5"/>
    <w:rsid w:val="005B59F5"/>
    <w:rsid w:val="005E5439"/>
    <w:rsid w:val="006C28FD"/>
    <w:rsid w:val="00750007"/>
    <w:rsid w:val="00AA1D8D"/>
    <w:rsid w:val="00B033D5"/>
    <w:rsid w:val="00B47730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330DF9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609C1A-CC11-478A-979E-9DF1DF7E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2020-05-27T15:54:00Z</dcterms:modified>
  <cp:category/>
</cp:coreProperties>
</file>